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Adds new images to the dataset by transforming copies of existing images.</w:t>
      </w:r>
    </w:p>
    <w:p>
      <w:pPr>
        <w:pStyle w:val="ListBullet3"/>
      </w:pPr>
      <w:r>
        <w:t>5.3.2   Image Pretrained CNN Featurizer</w:t>
      </w:r>
    </w:p>
    <w:p>
      <w:pPr>
        <w:pStyle w:val="ListBullet3"/>
      </w:pPr>
      <w:r>
        <w:t>5.3.3   Image Features Post Processor</w:t>
      </w:r>
    </w:p>
    <w:p>
      <w:pPr>
        <w:pStyle w:val="ListBullet3"/>
      </w:pPr>
      <w:r>
        <w:t>5.3.4   Keras Neural Network Multi Classifier</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Accuracy</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Keras Slim Residual Neural Network Classifier using Training Schedule (1 Layer: 64 Units)</w:t>
      </w:r>
      <w:r>
        <w:t xml:space="preserve">. </w:t>
      </w:r>
      <w:r>
        <w:t>This model was developed in a project created with v7bfbfa5a7eba80ba of DataRobot.</w:t>
      </w:r>
      <w:r>
        <w:t xml:space="preserve"> This model is denoted within DataRobot by the Project ID: </w:t>
      </w:r>
      <w:r>
        <w:t>66b5df500edb94ae93e6b679</w:t>
      </w:r>
      <w:r>
        <w:t xml:space="preserve"> and the Model ID: </w:t>
      </w:r>
      <w:r>
        <w:t>66b63b32fc283199d58ff7e2</w:t>
      </w:r>
      <w:r>
        <w:t xml:space="preserve">. The project was created on </w:t>
      </w:r>
      <w:r>
        <w:t>2024-08-09 09:20:16</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Train-Time Image Augmentation</w:t>
      </w:r>
    </w:p>
    <w:p>
      <w:pPr>
        <w:pStyle w:val="ListBullet2"/>
      </w:pPr>
      <w:r>
        <w:t>Pretrained MobileNetV3-Small-Pruned Multi-Level Global Average Pooling Image Featurizer</w:t>
      </w:r>
    </w:p>
    <w:p>
      <w:pPr>
        <w:pStyle w:val="ListBullet2"/>
      </w:pPr>
      <w:r>
        <w:t>Robust Standardization</w:t>
      </w:r>
    </w:p>
    <w:p>
      <w:pPr>
        <w:pStyle w:val="ListBullet2"/>
      </w:pPr>
      <w:r>
        <w:t>Keras Slim Residual Neural Network Classifier using Training Schedule (1 Layer: 64 Units)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1,570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0.4507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0.5989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0.3961</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Train-Time Image Augmentation</w:t>
      </w:r>
    </w:p>
    <w:p>
      <w:pPr>
        <w:pStyle w:val="ListBullet2"/>
      </w:pPr>
      <w:r>
        <w:t>Pretrained MobileNetV3-Small-Pruned Multi-Level Global Average Pooling Image Featurizer</w:t>
      </w:r>
    </w:p>
    <w:p>
      <w:pPr>
        <w:pStyle w:val="ListBullet2"/>
      </w:pPr>
      <w:r>
        <w:t>Robust Standardization</w:t>
      </w:r>
    </w:p>
    <w:p>
      <w:pPr>
        <w:pStyle w:val="ListBullet2"/>
      </w:pPr>
      <w:r>
        <w:t>Keras Slim Residual Neural Network Classifier using Training Schedule (1 Layer: 64 Units)</w:t>
      </w:r>
    </w:p>
    <w:p>
      <w:pPr>
        <w:pStyle w:val="body_style__para"/>
      </w:pPr>
      <w:r>
        <w:t>The following subsections include details for each node of the modeling blueprint.</w:t>
      </w:r>
    </w:p>
    <w:p>
      <w:pPr>
        <w:pStyle w:val="H1_style__para"/>
      </w:pPr>
      <w:r>
        <w:t xml:space="preserve">5.3.1   </w:t>
      </w:r>
      <w:r>
        <w:t>Adds new images to the dataset by transforming copies of existing images.</w:t>
      </w:r>
    </w:p>
    <w:p>
      <w:pPr>
        <w:pStyle w:val="body_style__para"/>
      </w:pPr>
      <w:r>
        <w:t>This can boost predictions scores by helping to train a more generalizable model which has been exposed to more data. This technique is especially helpful for small datasets, where there is a higher risk of overfitting to the training data. As a tradeoff for seeing more data, this means that the models trained with augmentation will take longer. In addition, depending on the data set, some transformations can hurt prediction scores.</w:t>
      </w:r>
    </w:p>
    <w:p>
      <w:pPr>
        <w:pStyle w:val="body_style__para"/>
      </w:pPr>
      <w:r>
        <w:t>See “https://docs.datarobot.com/en/docs/modeling/special-workflows/visual-ai/tti-augment/index.html” documentation in DataRobot application for more information.</w:t>
      </w:r>
    </w:p>
    <w:p>
      <w:pPr>
        <w:pStyle w:val="H1_style__para"/>
      </w:pPr>
      <w:r>
        <w:t xml:space="preserve">5.3.2   </w:t>
      </w:r>
      <w:r>
        <w:t>Image Pretrained CNN Featurizer</w:t>
      </w:r>
    </w:p>
    <w:p>
      <w:pPr>
        <w:pStyle w:val="body_style__para"/>
      </w:pPr>
      <w:r>
        <w:t>IMGFEA converts images to numeric feature vectors using a pretrained convolutional neural network.</w:t>
      </w:r>
    </w:p>
    <w:p>
      <w:pPr>
        <w:pStyle w:val="body_style__para"/>
      </w:pPr>
      <w:r>
        <w:t>This method used here is called transfer learning, where a model developed for a task is reused as the starting point for a model on a second task. The method is particularly useful when used on datasets where the sample size is small and when there isn’t enough variation in the target dataset to fully represent the target environment. DataRobot’s technique extracts features from various levels of the convolutional neural network initialized with pretrained weights that include low level details, like edges and corners all the way to very high level details, like human faces and vehicles, that generalize well to a variety of different problems and user cases.</w:t>
      </w:r>
    </w:p>
    <w:p>
      <w:pPr>
        <w:pStyle w:val="body_style__para"/>
      </w:pPr>
      <w:r>
        <w:t>The feature vectors produced (one to four, based on the parameters use_low_level_features, use_medium_level_features, use_high_level_features, and use_highest_level_features of this task) represent extracted characteristics of the image at different levels of complexity. These feature vectors are then used downstream as input to a modeler.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Featurizer Pooling Type</w:t>
            </w:r>
          </w:p>
        </w:tc>
        <w:tc>
          <w:tcPr>
            <w:tcW w:type="dxa" w:w="2340"/>
            <w:tcBorders>
              <w:start w:sz="4" w:val="single"/>
              <w:top w:sz="4" w:val="single"/>
              <w:end w:sz="4" w:val="single"/>
              <w:bottom w:sz="4" w:val="single"/>
            </w:tcBorders>
          </w:tcPr>
          <w:p>
            <w:pPr>
              <w:pStyle w:val="table_body_style__para"/>
            </w:pPr>
            <w:r>
              <w:t>Type of summarizer to use to squash the multi dimensional CNN features applied on initial, intermediate, and top convolutional layers of the network. values: ['avg', 'gem', 'max', 'gem-max', 'avg-max']</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Pretrained model</w:t>
            </w:r>
          </w:p>
        </w:tc>
        <w:tc>
          <w:tcPr>
            <w:tcW w:type="dxa" w:w="2340"/>
            <w:tcBorders>
              <w:start w:sz="4" w:val="single"/>
              <w:top w:sz="4" w:val="single"/>
              <w:end w:sz="4" w:val="single"/>
              <w:bottom w:sz="4" w:val="single"/>
            </w:tcBorders>
          </w:tcPr>
          <w:p>
            <w:pPr>
              <w:pStyle w:val="table_body_style__para"/>
            </w:pPr>
            <w:r>
              <w:t>Pretrained model architecture.  DarkNet:This simple neural network consists of eight 3x3 convolutional blocks with batch normalization, Leaky ReLu activation, and pooling. The channel depth increases by a factor of two each block. The network has nine layers in total, including a final dense layer. https://pjreddie.com/darknet/  DarkNet-Pruned:This simple neural network consists of eight 3x3 convolutional blocks with batch normalization, Leaky ReLu activation, and pooling. The channel depth increases by a factor of two each block. The network has nine layers in total, including a final dense layer.. https://pjreddie.com/darknet/ This is the same as DarkNet but with BatchNormalization layers removed after the Conv2D operation.  EfficientNet-b0:EfficientNet-b0 is the fastest network in the EfficientNet network family, which were developed in 2019 using a “multi-objective neural architecture search that optimizes both accuracy and FLOPS.” The b0 model notably outperforms ResNet-50 top-1 and top-5 accuracy on ImageNet while having ~5x fewer parameters (ResNet has 26M while b0 has 5.3M). The main building of the EfficientNet models is the mobile inverted residual bottleneck (MBConv) convolutional block &amp;mdash; which serves as a bottleneck, similar to the fire module in SqueezeNet, to constrain the number of parameters, but is “inverted” because the shape is opposite (in the mobile inverted residual bottleneck, the layer order is expand then squeeze). https://arxiv.org/abs/1905.11946  EfficientNetV2-S-Pruned:EfficientNetV2-S-Pruned is the latest Neural Network part of EfficientNets family. Combining all previous insights from EfficientNetV1 models (2019), and applying newly found Fused-MBConv approach by Google Neural Architecture Search: 1. Replaces “DepthwiseConv2D 3x3 followed by Conv2D 1x1” with “Conv2D 3x3” (operation is called Fused-MBConv). 2. Improves training procedures. Models are now pre-trained with over 13M+ images from 21k+ classes. In addition, DataRobot applies a layer-reducing “pruning operation”, where Conv2D+BatchNorm can be merged into a single linear transformation, keeping only the Conv2D layer. This reduces the total number of layers by 110, while preserving the same accuracy. See “EfficientNetV2: Smaller Models and Faster Training” (https://arxiv.org/pdf/2104.00298) for more information. https://arxiv.org/pdf/2104.00298  EfficientNet-b0-Pruned:The pruned architecture of EfficientNet-b0 version, meaning layer reduction. Conv2D+BatchNorm and DepthWise2D+BatchNorm can be merged into a single linear transformation, keeping only Conv2D/DepthWise and adding the value of BatchNorm as bias to the convolution. This results in an architecture with ~50 less layers and a significantly faster inference stage.  EfficientNet-b4:The neural network in DataRobot likely to be the most accurate for a given dataset. The main goal in developing the EfficientNet family of models is to create a simple way to “scale up” the size of a model to obtain more accuracy at the cost of more computation. The implementation of the b4 model scales up (from Efficient-b0) the width of the network (number of channels in each convolution) by 1.4, and the depth of the network (the number of convolutional blocks) by 1.8, providing a more accurate and slower model than b0 but with results comparable to ResNext-101 or PolyNet. https://arxiv.org/abs/1905.11946  EfficientNet-b4-Pruned:The pruned architecture of EfficientNet-b4 version. Conv2D+BatchNorm and DepthWise2D+BatchNorm can be merged into a single linear transformation, keeping only Conv2D/DepthWise and adding the value of BatchNorm as bias to the convolution. This results in an architecture with ~100 less layers and a significantly faster inference stage.  MobileNetV3-Small-Pruned:Mobilenet V3 is the latest incarnation of the MobileNet family of neural networks, which are specially designed for mobile phone CPUs and other low-resource devices. It comes in two variants: MobileNet3-Large and MobileNet3-Small. MobileNetV3-Large targets high resource usage, whereas MobileNet3-Small is for low resource usage. MobileNetV3-Small is 6.6% more accurate the previous MobileNetV2 network with almost identical or better latency. In addition to these lightweight blocks and operations, pruning is applied for even faster feature extraction. This pruned version keeps the same architecture but with signigicantly lower number of layers ( ~50 ). Conv2D + BatchNormalization and Depthwise2D + BatchNormalization are merged into single Conv2D layer. “Searching for MobileNetV3” https://arxiv.org/abs/1905.02244  PreResNet10:PreResNet10 is based on ResNet, except within each residual block the batch norm and ReLu activation happen _before_ rather than _after_ the convolutional layer. This implementation of the PreResNet architecture has four PreRes blocks with two convolutional blocks each, which yield 10 total layers, including an input convolutional layer and output dense layer. According to the paper (p.14), the model’s computational complexity scales linearly with the depth of the network, so this model is about 5x faster than ResNet50. However, because the richness of the features generated by the featurizer can affect the fitting time of downstream modelers like XGB with Early Stopping, the time taken to train a model using a deeper featurizer like ResNet50 could be even more than 5x. https://arxiv.org/abs/1603.05027  ResNet50:This classic neural network is based on residual blocks containing skip-ahead layers, which allow for very deep networks that still train effectively. In each residual block, the inputs to the block are run through a 3x3 convolution, batch norm, and ReLu activation - twice. Then that result is added to the inputs to the block, which effectively turns that result into a residual of the layer. This implementation of ResNet has a total of 50 layers, including an input convolutional layer, 48 residual blocks, and a final dense layer. https://arxiv.org/abs/1512.03385  ResNet50-Pruned:This classic neural network is based on residual blocks containing skip-ahead layers, which allow for very deep networks that still train effectively. In each residual block, the inputs to the block are run through a 3x3 convolution, batch norm, and ReLu activation - twice. Then that result is added to the inputs to the block, which effectively turns that result into a residual of the layer. This implementation of ResNet has a total of 50 layers, including an input convolutional layer, 48 residual blocks, and a final dense layer. The only difference between ResNet50-Pruned is that all BatchNormalization layers after Conv2D operation are removed, resulting in a network with ~50 less layers compared to original architecture. This makes it way faster for both CPU and GPU inference. https://arxiv.org/abs/1512.03385  SqueezeNet:The fastest neural network in DataRobot&amp;mdash;this network is designed to achieve the speed of AlexNet with 50x fewer parameters, allowing for faster training, prediction , and storage size. It is based around the concept of fire modules, consisting of a combination of “squeeze” layers followed by “expand” layers, which aim to dramatically reduce the number of parameters used while preserving relatively high accuracy. This implementation of SqueezNet v1.1 has an input convolutional layer followed by eight fire modules of three convolutions each, leading to a total of 25 total layers. Original paper: https://arxiv.org/abs/1602.07360 Explanation of the differences introduced in v1.1: https://github.com/forresti/SqueezeNet/tree/master/SqueezeNet_v1.1  Xception:This neural network is an improvement in accuracy over the popular Inception V3 network , which has comparable speed to ResNet-50 but with better accuracy on some datasets. The core idea of this network is that it saves on parameters by learning spatial correlations separately from cross-channel correlations. The core building block of this network is the depthwise separable convolution (a depthwise convolution + pointwise convolution) with residual layers added (similar to PreResNet-10). This building block aims to “decouple” the learning happening across the spatial dimensions (height and width) with the learning happening across the channel dimensions (depth), so that they are handled in separate parameters where interaction can be learned from other parameters downstream in the network. This network has a total of 36 convolutional layers, including has 11 convolutional layers in the “entry flow” where the width and height are reduced and the depth increases, and 24 convolutional layers where the size remains constant. https://arxiv.org/abs/1610.02357   Below is an estimate of the architectures grouped into “speed classes”. Non-Pruned Versions: 1st (Fastest): SqueezeNet, PreResNet-10, DarkNet 2nd: EfficientNet-b0 3rd: ResNet50 4th: ResNet50 5th: Xception 6th: (Slowest): EfficientNet-b4 Pruned Versions: 1st  (Fastest): MobileneNetV3-Small-Pruned 2nd  DarkNet-Pruned 3rd: EfficientNet-b0-Pruned 4th: EfficientNet-B4-Pruned &amp; EfficientNetV2-S-Pruned 5th: (Slowest) ResNet50-Pruned We recommend using pruned version when available. Although ranking these neural network architectures on accuracy is difficult to do across all possible datasets (and input feature datatypes), note that speed is loosely inversely correlated to the accuracy. However, there are plenty of examples of datasets in which a faster model may be more accurate (i.e. squeezenet sometimes being more accurate than PreResNet, or EfficientNet-b0 often being more accurate than ResNet-50). It’s also worth noting that advanced tuning of combinations of hyperparameters (including neural network architectures) can yield unexpected interactions that can boost accuracy, as deep learning hyperparameter tuning is still an active area of research that develops as new research and new neural network architectures are published. For extra accuracy, use the EfficientNetV2-S-Pruned model, as it is the latest incarnation of DL research for Computer Vision from Google AI. (2021) values: [ 'darknet', 'darknet-pruned', 'efficientnet-b0', 'efficientnet-b0-pruned, 'efficientnet-b4', 'efficientnet-b4-pruned', 'efficientnetv2-s-pruned', 'mobilenetv3-small-pruned', 'preresnet10', 'resnet50', 'resnet50-pruned, 'squeezenet', 'xception', ]</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automated_feature_reduction:</w:t>
            </w:r>
          </w:p>
        </w:tc>
        <w:tc>
          <w:tcPr>
            <w:tcW w:type="dxa" w:w="2340"/>
            <w:tcBorders>
              <w:start w:sz="4" w:val="single"/>
              <w:top w:sz="4" w:val="single"/>
              <w:end w:sz="4" w:val="single"/>
              <w:bottom w:sz="4" w:val="single"/>
            </w:tcBorders>
          </w:tcPr>
          <w:p>
            <w:pPr>
              <w:pStyle w:val="table_body_style__para"/>
            </w:pPr>
            <w:r>
              <w:t>Decides whether or not to use ACE scores for feature reduction by removing the features that have very low ACE scores. values: ['True', 'False']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batch_size:</w:t>
            </w:r>
          </w:p>
        </w:tc>
        <w:tc>
          <w:tcPr>
            <w:tcW w:type="dxa" w:w="2340"/>
            <w:tcBorders>
              <w:start w:sz="4" w:val="single"/>
              <w:top w:sz="4" w:val="single"/>
              <w:end w:sz="4" w:val="single"/>
              <w:bottom w:sz="4" w:val="single"/>
            </w:tcBorders>
          </w:tcPr>
          <w:p>
            <w:pPr>
              <w:pStyle w:val="table_body_style__para"/>
            </w:pPr>
            <w:r>
              <w:t>Number of images that will be featurized in a single batch. Larger values will lead to faster training/prediction times but will also increase resource consumption. Also, due to innate specifics of TensorFlow, any value larger than 1 may lead to instability of featurization results around the 1e-6 - 1e-7, which for some models can cause a prediction validation error. In those cases, it is recommended to retrain with batch_size=1. values: [1, 4]</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metric_ace:</w:t>
            </w:r>
          </w:p>
        </w:tc>
        <w:tc>
          <w:tcPr>
            <w:tcW w:type="dxa" w:w="2340"/>
            <w:tcBorders>
              <w:start w:sz="4" w:val="single"/>
              <w:top w:sz="4" w:val="single"/>
              <w:end w:sz="4" w:val="single"/>
              <w:bottom w:sz="4" w:val="single"/>
            </w:tcBorders>
          </w:tcPr>
          <w:p>
            <w:pPr>
              <w:pStyle w:val="table_body_style__para"/>
            </w:pPr>
            <w:r>
              <w:t>The type of metric to be used to compute univariate feature importance ACE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use_high_level_features</w:t>
            </w:r>
          </w:p>
        </w:tc>
        <w:tc>
          <w:tcPr>
            <w:tcW w:type="dxa" w:w="2340"/>
            <w:tcBorders>
              <w:start w:sz="4" w:val="single"/>
              <w:top w:sz="4" w:val="single"/>
              <w:end w:sz="4" w:val="single"/>
              <w:bottom w:sz="4" w:val="single"/>
            </w:tcBorders>
          </w:tcPr>
          <w:p>
            <w:pPr>
              <w:pStyle w:val="table_body_style__para"/>
            </w:pPr>
            <w:r>
              <w:t>Extracts features from one of the last convolution layers. This layer provides high level features that are more complex than low or medium level features, and typically combines patterns from various low and medium level features to form complex objects that entirely depend on the architecture chosen. Note that this feature level might have different meanings for different architectures&amp;mdash;for shallow networksm this layer might still produce features that are considered by humans as low level features. This generally works for classification problems. values: [True, False]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use_highest_level_features</w:t>
            </w:r>
          </w:p>
        </w:tc>
        <w:tc>
          <w:tcPr>
            <w:tcW w:type="dxa" w:w="2340"/>
            <w:tcBorders>
              <w:start w:sz="4" w:val="single"/>
              <w:top w:sz="4" w:val="single"/>
              <w:end w:sz="4" w:val="single"/>
              <w:bottom w:sz="4" w:val="single"/>
            </w:tcBorders>
          </w:tcPr>
          <w:p>
            <w:pPr>
              <w:pStyle w:val="table_body_style__para"/>
            </w:pPr>
            <w:r>
              <w:t>Extracts features from the final hidden layer. This feature works well if the target problem contains “ordinary” images, such as animals, or vehicles, or foods, or plants. values: [True, False]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use_low_level_features</w:t>
            </w:r>
          </w:p>
        </w:tc>
        <w:tc>
          <w:tcPr>
            <w:tcW w:type="dxa" w:w="2340"/>
            <w:tcBorders>
              <w:start w:sz="4" w:val="single"/>
              <w:top w:sz="4" w:val="single"/>
              <w:end w:sz="4" w:val="single"/>
              <w:bottom w:sz="4" w:val="single"/>
            </w:tcBorders>
          </w:tcPr>
          <w:p>
            <w:pPr>
              <w:pStyle w:val="table_body_style__para"/>
            </w:pPr>
            <w:r>
              <w:t>Extracts features from one of the initial layer convolution layers. This layer provides low level visual features and will benefit problems that is vastly different from “ordinary” image datasets. values: [True, False]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use_medium_level_features</w:t>
            </w:r>
          </w:p>
        </w:tc>
        <w:tc>
          <w:tcPr>
            <w:tcW w:type="dxa" w:w="2340"/>
            <w:tcBorders>
              <w:start w:sz="4" w:val="single"/>
              <w:top w:sz="4" w:val="single"/>
              <w:end w:sz="4" w:val="single"/>
              <w:bottom w:sz="4" w:val="single"/>
            </w:tcBorders>
          </w:tcPr>
          <w:p>
            <w:pPr>
              <w:pStyle w:val="table_body_style__para"/>
            </w:pPr>
            <w:r>
              <w:t>Extracts features from one of the intermediate layer convolution layers. This layer provides medium level visual features that are more complex than low level features, and typically combines patterns from different levels of low level features. values: [True, False]</w:t>
            </w:r>
          </w:p>
        </w:tc>
        <w:tc>
          <w:tcPr>
            <w:tcW w:type="dxa" w:w="2340"/>
            <w:tcBorders>
              <w:start w:sz="4" w:val="single"/>
              <w:top w:sz="4" w:val="single"/>
              <w:end w:sz="4" w:val="single"/>
              <w:bottom w:sz="4" w:val="single"/>
            </w:tcBorders>
          </w:tcPr>
          <w:p>
            <w:pPr>
              <w:pStyle w:val="table_body_style__para"/>
            </w:pPr>
            <w:r>
              <w:t>True</w:t>
            </w:r>
          </w:p>
        </w:tc>
      </w:tr>
    </w:tbl>
    <w:p>
      <w:pPr>
        <w:pStyle w:val="H1_style__para"/>
      </w:pPr>
      <w:r>
        <w:t xml:space="preserve">5.3.3   </w:t>
      </w:r>
      <w:r>
        <w:t>Image Features Post Processor</w:t>
      </w:r>
    </w:p>
    <w:p>
      <w:pPr>
        <w:pStyle w:val="body_style__para"/>
      </w:pPr>
      <w:r>
        <w:t>Handles all the post processing in one task specifically for image based features from pretrained CNN networks.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pca_whitening:</w:t>
            </w:r>
          </w:p>
        </w:tc>
        <w:tc>
          <w:tcPr>
            <w:tcW w:type="dxa" w:w="2340"/>
            <w:tcBorders>
              <w:start w:sz="4" w:val="single"/>
              <w:top w:sz="4" w:val="single"/>
              <w:end w:sz="4" w:val="single"/>
              <w:bottom w:sz="4" w:val="single"/>
            </w:tcBorders>
          </w:tcPr>
          <w:p>
            <w:pPr>
              <w:pStyle w:val="table_body_style__para"/>
            </w:pPr>
            <w:r>
              <w:t>the type of pca whitening to use along with its input initialization type values: [`pca_whitening`, `l2_norm_pca_whitening`, `l1_norm_pca_whitening`,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scaling_method:</w:t>
            </w:r>
          </w:p>
        </w:tc>
        <w:tc>
          <w:tcPr>
            <w:tcW w:type="dxa" w:w="2340"/>
            <w:tcBorders>
              <w:start w:sz="4" w:val="single"/>
              <w:top w:sz="4" w:val="single"/>
              <w:end w:sz="4" w:val="single"/>
              <w:bottom w:sz="4" w:val="single"/>
            </w:tcBorders>
          </w:tcPr>
          <w:p>
            <w:pPr>
              <w:pStyle w:val="table_body_style__para"/>
            </w:pPr>
            <w:r>
              <w:t>the scaling method to use before feeding it to further tasks values: [`Standardization`, `Robust_Standardization`, `L1_Normalization`, `L2_Normalization`, `None`]</w:t>
            </w:r>
          </w:p>
        </w:tc>
        <w:tc>
          <w:tcPr>
            <w:tcW w:type="dxa" w:w="2340"/>
            <w:tcBorders>
              <w:start w:sz="4" w:val="single"/>
              <w:top w:sz="4" w:val="single"/>
              <w:end w:sz="4" w:val="single"/>
              <w:bottom w:sz="4" w:val="single"/>
            </w:tcBorders>
          </w:tcPr>
          <w:p>
            <w:pPr>
              <w:pStyle w:val="table_body_style__para"/>
            </w:pPr>
            <w:r>
              <w:t>None</w:t>
            </w:r>
          </w:p>
        </w:tc>
      </w:tr>
    </w:tbl>
    <w:p>
      <w:pPr>
        <w:pStyle w:val="H1_style__para"/>
      </w:pPr>
      <w:r>
        <w:t xml:space="preserve">5.3.4   </w:t>
      </w:r>
      <w:r>
        <w:t>Keras Neural Network Multi Classifier</w:t>
      </w:r>
    </w:p>
    <w:p>
      <w:pPr>
        <w:pStyle w:val="body_style__para"/>
      </w:pPr>
      <w:r>
        <w:t>Neural networks are a family of models inspired by biological neural networks (the central nervous systems of animals, in particular, the brain) and are used to estimate or approximate functions that can depend on a large number of inputs that are generally unknown. Neural networks are generally presented as systems of interconnected “neurons” which exchange messages between each other. The connections have numeric weights that can be tuned based on experience, making neural nets adaptive to inputs and capable of learning.</w:t>
      </w:r>
    </w:p>
    <w:p>
      <w:pPr>
        <w:pStyle w:val="body_style__para"/>
      </w:pPr>
      <w:r>
        <w:t>A neural network with no hidden layers is equivalent to a logistic or linear regression model depending on the activation function used (e.g., sigmoid vs. linear activation). Adding a “hidden layer”, a set of neurons followed by an activation, (between the input and output layer) into the neural network, introduces non-linearity. This allows the model to learn non-linear relationships between features, which can lead to significantly more powerful models than simple linear models.</w:t>
      </w:r>
    </w:p>
    <w:p>
      <w:pPr>
        <w:pStyle w:val="body_style__para"/>
      </w:pPr>
      <w:r>
        <w:t>Neural networks learn using an optimizer and back-propagation. In other words, repeatedly take a small batch of data, calculate the difference between predictions and actuals, and adjust the weights by a small amount, layer by layer, to generate predictions nearer to the actuals.</w:t>
      </w:r>
    </w:p>
    <w:p>
      <w:pPr>
        <w:pStyle w:val="body_style__para"/>
      </w:pPr>
      <w:r>
        <w:t>This form of modeling is very flexible allowing composition of arbitrary functions, but it is also much more sensitive to the input data than regular regression models, requiring special techniques such as batch normalization. Definitely consider leveraging neural networks when a task involves finding interactions within text data.</w:t>
      </w:r>
    </w:p>
    <w:p>
      <w:pPr>
        <w:pStyle w:val="body_style__para"/>
      </w:pPr>
      <w:r>
        <w:t>Keras is a high-level library for building neural networks using the Tensorflow framework for deep learning models. Keras provides flexibility for rapidly incorporating state-of-the-art deep learning models into DataRobot. Keras also supports sparse data, which can be particularly important for text-heavy data or categorical data with many levels.</w:t>
      </w:r>
    </w:p>
    <w:p>
      <w:pPr>
        <w:pStyle w:val="body_style__para"/>
      </w:pPr>
      <w:r>
        <w:t>This class is capable of producing standard neural network models with multiple hidden layers, as well as more advanced architectures, such as Self-Normalizing Neural Networks (as described in https://arxiv.org/abs/1706.02515) and Residual Connections (as described in https://arxiv.org/abs/1712.09913)</w:t>
      </w:r>
    </w:p>
    <w:p>
      <w:pPr>
        <w:pStyle w:val="body_style__para"/>
      </w:pPr>
      <w:r>
        <w:t>Self-Normalizing Neural Networks use very specific input initializers and a special activation function called “Scaled Exponential Linear Units” to prevent vanishing/exploding gradients without the use of batch normalization.</w:t>
      </w:r>
    </w:p>
    <w:p>
      <w:pPr>
        <w:pStyle w:val="body_style__para"/>
      </w:pPr>
      <w:r>
        <w:t>Residual networks include a direct connection from the inputs to the outputs, which smooths out the loss function and enables better optimization of the network.</w:t>
      </w:r>
    </w:p>
    <w:p>
      <w:pPr>
        <w:pStyle w:val="body_style__para"/>
      </w:pPr>
      <w:r>
        <w:t>SHAP: Although Keras models provide support for the use of SHAP for Feature Impact and Prediction Explanations, you may receive a warning indicating imprecise additivity, which suggests the results are misleading. This tends to happen more frequently for certain activation functions such as SELU and Swish.</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batch_size</w:t>
            </w:r>
          </w:p>
        </w:tc>
        <w:tc>
          <w:tcPr>
            <w:tcW w:type="dxa" w:w="2340"/>
            <w:tcBorders>
              <w:start w:sz="4" w:val="single"/>
              <w:top w:sz="4" w:val="single"/>
              <w:end w:sz="4" w:val="single"/>
              <w:bottom w:sz="4" w:val="single"/>
            </w:tcBorders>
          </w:tcPr>
          <w:p>
            <w:pPr>
              <w:pStyle w:val="table_body_style__para"/>
            </w:pPr>
            <w:r>
              <w:t>The Keras neural networks are trained via SGD, in mini-batches. This parameter determines how many rows to consider for each mini-batch. Higher values will tend to train faster, but use more RAM. Setting too high can cause the model to have trouble converging, especially in more complicated models with more layers. Note: If this is set to ‘auto’, it will use a heuristic to calculate batch size based on the number of the rows in the dataset. Empirical testing found that larger datasets do better with larger batch sizes, and smaller datasets tend to do better with smaller batch sizes. By default, the auto heuristic will increase batch size by 1 for every 64 rows in the dataset, rounded up to the nearest power of 2. However, this will differ from dataset to dataset, as DataRobot will determine the best batch size heuristic on a dataset-by- dataset basis. Possible Values: {‘intgrid’: [1, 131072], ‘select’: [‘auto’]}</w:t>
            </w:r>
          </w:p>
        </w:tc>
        <w:tc>
          <w:tcPr>
            <w:tcW w:type="dxa" w:w="2340"/>
            <w:tcBorders>
              <w:start w:sz="4" w:val="single"/>
              <w:top w:sz="4" w:val="single"/>
              <w:end w:sz="4" w:val="single"/>
              <w:bottom w:sz="4" w:val="single"/>
            </w:tcBorders>
          </w:tcPr>
          <w:p>
            <w:pPr>
              <w:pStyle w:val="table_body_style__para"/>
            </w:pPr>
            <w:r>
              <w:t>1819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double_batch_size</w:t>
            </w:r>
          </w:p>
        </w:tc>
        <w:tc>
          <w:tcPr>
            <w:tcW w:type="dxa" w:w="2340"/>
            <w:tcBorders>
              <w:start w:sz="4" w:val="single"/>
              <w:top w:sz="4" w:val="single"/>
              <w:end w:sz="4" w:val="single"/>
              <w:bottom w:sz="4" w:val="single"/>
            </w:tcBorders>
          </w:tcPr>
          <w:p>
            <w:pPr>
              <w:pStyle w:val="table_body_style__para"/>
            </w:pPr>
            <w:r>
              <w:t>If 1, the batch size will be doubled every epoch (with the largest value being max_batch_size).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dropout_type</w:t>
            </w:r>
          </w:p>
        </w:tc>
        <w:tc>
          <w:tcPr>
            <w:tcW w:type="dxa" w:w="2340"/>
            <w:tcBorders>
              <w:start w:sz="4" w:val="single"/>
              <w:top w:sz="4" w:val="single"/>
              <w:end w:sz="4" w:val="single"/>
              <w:bottom w:sz="4" w:val="single"/>
            </w:tcBorders>
          </w:tcPr>
          <w:p>
            <w:pPr>
              <w:pStyle w:val="table_body_style__para"/>
            </w:pPr>
            <w:r>
              <w:t>Whether to use normal dropout or alpha dropout. Applies to both the hidden layers and the output layer. Use “normal” or “alpha”. Possible Values: [‘normal’, ‘alpha’]</w:t>
            </w:r>
          </w:p>
        </w:tc>
        <w:tc>
          <w:tcPr>
            <w:tcW w:type="dxa" w:w="2340"/>
            <w:tcBorders>
              <w:start w:sz="4" w:val="single"/>
              <w:top w:sz="4" w:val="single"/>
              <w:end w:sz="4" w:val="single"/>
              <w:bottom w:sz="4" w:val="single"/>
            </w:tcBorders>
          </w:tcPr>
          <w:p>
            <w:pPr>
              <w:pStyle w:val="table_body_style__para"/>
            </w:pPr>
            <w:r>
              <w:t>normal</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early_stopping</w:t>
            </w:r>
          </w:p>
        </w:tc>
        <w:tc>
          <w:tcPr>
            <w:tcW w:type="dxa" w:w="2340"/>
            <w:tcBorders>
              <w:start w:sz="4" w:val="single"/>
              <w:top w:sz="4" w:val="single"/>
              <w:end w:sz="4" w:val="single"/>
              <w:bottom w:sz="4" w:val="single"/>
            </w:tcBorders>
          </w:tcPr>
          <w:p>
            <w:pPr>
              <w:pStyle w:val="table_body_style__para"/>
            </w:pPr>
            <w:r>
              <w:t>The number of epochs with no improvement after which training will be stopped. If early_stopping = 0, then there is no early stopping. If early_stopping &gt; 0, will check validation loss on the grid search test set, and terminate before hitting epochs if that loss increases early_stopping consecutive times. Only one of stochastic_weight_average_epochs and early_stopping can be nonzero. Possible Values: [0, 1000]</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epochs</w:t>
            </w:r>
          </w:p>
        </w:tc>
        <w:tc>
          <w:tcPr>
            <w:tcW w:type="dxa" w:w="2340"/>
            <w:tcBorders>
              <w:start w:sz="4" w:val="single"/>
              <w:top w:sz="4" w:val="single"/>
              <w:end w:sz="4" w:val="single"/>
              <w:bottom w:sz="4" w:val="single"/>
            </w:tcBorders>
          </w:tcPr>
          <w:p>
            <w:pPr>
              <w:pStyle w:val="table_body_style__para"/>
            </w:pPr>
            <w:r>
              <w:t>Number of passes through the data to run. 1 epoch means the model will consider each point in the training data exactly once. Note that due to how stochastic gradient descent works, when loss is calculated to determine how to update the weights, they will be changed only by a small fraction (according to learning rate) of the difference between the guessed and actual target. This is why one will often choose to do multiple or even many passes through the data. Possible Values: [1, 1000]</w:t>
            </w:r>
          </w:p>
        </w:tc>
        <w:tc>
          <w:tcPr>
            <w:tcW w:type="dxa" w:w="2340"/>
            <w:tcBorders>
              <w:start w:sz="4" w:val="single"/>
              <w:top w:sz="4" w:val="single"/>
              <w:end w:sz="4" w:val="single"/>
              <w:bottom w:sz="4" w:val="single"/>
            </w:tcBorders>
          </w:tcPr>
          <w:p>
            <w:pPr>
              <w:pStyle w:val="table_body_style__para"/>
            </w:pPr>
            <w:r>
              <w:t>8</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hidden_activation</w:t>
            </w:r>
          </w:p>
        </w:tc>
        <w:tc>
          <w:tcPr>
            <w:tcW w:type="dxa" w:w="2340"/>
            <w:tcBorders>
              <w:start w:sz="4" w:val="single"/>
              <w:top w:sz="4" w:val="single"/>
              <w:end w:sz="4" w:val="single"/>
              <w:bottom w:sz="4" w:val="single"/>
            </w:tcBorders>
          </w:tcPr>
          <w:p>
            <w:pPr>
              <w:pStyle w:val="table_body_style__para"/>
            </w:pPr>
            <w:r>
              <w:t>Activation function to use for the hidden layers only. “relu” and “prelu” are usually good choices. Note that while units, hidden_dropout, hidden_batch_norm, hidden_l1, and hidden_l2 are lists and can change layer-to-layer, hidden_activation is the same for all hidden layers. Possible Values: [‘linear’, ‘sigmoid’, ‘hard_sigmoid’, ‘relu’, ‘elu’, ‘selu’, ‘tanh’, ‘softmax’, ‘softplus’, ‘softsign’, ‘exponential’, ‘swish’, ‘mish’, ‘thresholdedrelu’, ‘leakyrelu’, ‘prelu’, ‘cloglog’, ‘probit’]</w:t>
            </w:r>
          </w:p>
        </w:tc>
        <w:tc>
          <w:tcPr>
            <w:tcW w:type="dxa" w:w="2340"/>
            <w:tcBorders>
              <w:start w:sz="4" w:val="single"/>
              <w:top w:sz="4" w:val="single"/>
              <w:end w:sz="4" w:val="single"/>
              <w:bottom w:sz="4" w:val="single"/>
            </w:tcBorders>
          </w:tcPr>
          <w:p>
            <w:pPr>
              <w:pStyle w:val="table_body_style__para"/>
            </w:pPr>
            <w:r>
              <w:t>prelu</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hidden_batch_norm</w:t>
            </w:r>
          </w:p>
        </w:tc>
        <w:tc>
          <w:tcPr>
            <w:tcW w:type="dxa" w:w="2340"/>
            <w:tcBorders>
              <w:start w:sz="4" w:val="single"/>
              <w:top w:sz="4" w:val="single"/>
              <w:end w:sz="4" w:val="single"/>
              <w:bottom w:sz="4" w:val="single"/>
            </w:tcBorders>
          </w:tcPr>
          <w:p>
            <w:pPr>
              <w:pStyle w:val="table_body_style__para"/>
            </w:pPr>
            <w:r>
              <w:t>Whether or not to batch normalize each hidden layer. This can speed up model convergence. Be careful about setting hidden_batch_norm = 1 and  hidden_dropout &gt; 0 at the same time. 1 = use batch norm, and 0 = do not use batch norm. Applies to all hidden layers.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hidden_bias_initializer</w:t>
            </w:r>
          </w:p>
        </w:tc>
        <w:tc>
          <w:tcPr>
            <w:tcW w:type="dxa" w:w="2340"/>
            <w:tcBorders>
              <w:start w:sz="4" w:val="single"/>
              <w:top w:sz="4" w:val="single"/>
              <w:end w:sz="4" w:val="single"/>
              <w:bottom w:sz="4" w:val="single"/>
            </w:tcBorders>
          </w:tcPr>
          <w:p>
            <w:pPr>
              <w:pStyle w:val="table_body_style__para"/>
            </w:pPr>
            <w:r>
              <w:t>Initializer for the bias in the hidden layers. Used for all layers.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zeros</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hidden_dropout</w:t>
            </w:r>
          </w:p>
        </w:tc>
        <w:tc>
          <w:tcPr>
            <w:tcW w:type="dxa" w:w="2340"/>
            <w:tcBorders>
              <w:start w:sz="4" w:val="single"/>
              <w:top w:sz="4" w:val="single"/>
              <w:end w:sz="4" w:val="single"/>
              <w:bottom w:sz="4" w:val="single"/>
            </w:tcBorders>
          </w:tcPr>
          <w:p>
            <w:pPr>
              <w:pStyle w:val="table_body_style__para"/>
            </w:pPr>
            <w:r>
              <w:t>Fraction of activations to drop randomly on each forward pass of training, referred to as “dropout”. This regularizes the models and typically improves generalization. Float provided here will used to determine level of dropout of each layer. (Applies to all hidden layers.) Set to 0 for no dropout. Possible Values: [0, 0.99]</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hidden_initializer</w:t>
            </w:r>
          </w:p>
        </w:tc>
        <w:tc>
          <w:tcPr>
            <w:tcW w:type="dxa" w:w="2340"/>
            <w:tcBorders>
              <w:start w:sz="4" w:val="single"/>
              <w:top w:sz="4" w:val="single"/>
              <w:end w:sz="4" w:val="single"/>
              <w:bottom w:sz="4" w:val="single"/>
            </w:tcBorders>
          </w:tcPr>
          <w:p>
            <w:pPr>
              <w:pStyle w:val="table_body_style__para"/>
            </w:pPr>
            <w:r>
              <w:t>Initializer for the hidden layer of the model. Recommended to leave at the default.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he_uniform</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hidden_l1</w:t>
            </w:r>
          </w:p>
        </w:tc>
        <w:tc>
          <w:tcPr>
            <w:tcW w:type="dxa" w:w="2340"/>
            <w:tcBorders>
              <w:start w:sz="4" w:val="single"/>
              <w:top w:sz="4" w:val="single"/>
              <w:end w:sz="4" w:val="single"/>
              <w:bottom w:sz="4" w:val="single"/>
            </w:tcBorders>
          </w:tcPr>
          <w:p>
            <w:pPr>
              <w:pStyle w:val="table_body_style__para"/>
            </w:pPr>
            <w:r>
              <w:t>L1 regularization to use for each hidden layer. Tends to select variables feeding into the hidden layer. 0 for no L1 regularization. This is a penalty coefficient that is applied to l1(weights) in the loss function. Applies to all hidden layers.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hidden_l2</w:t>
            </w:r>
          </w:p>
        </w:tc>
        <w:tc>
          <w:tcPr>
            <w:tcW w:type="dxa" w:w="2340"/>
            <w:tcBorders>
              <w:start w:sz="4" w:val="single"/>
              <w:top w:sz="4" w:val="single"/>
              <w:end w:sz="4" w:val="single"/>
              <w:bottom w:sz="4" w:val="single"/>
            </w:tcBorders>
          </w:tcPr>
          <w:p>
            <w:pPr>
              <w:pStyle w:val="table_body_style__para"/>
            </w:pPr>
            <w:r>
              <w:t>L2 regularization to use for each hidden layer. Tends to shrink coefficients feeding into the hidden layer. 0 for no L2 regularization. This is a penalty coefficient that is applied to l2(weights) in the loss function. Applies to all hidden layers.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list of ints</w:t>
            </w:r>
          </w:p>
        </w:tc>
        <w:tc>
          <w:tcPr>
            <w:tcW w:type="dxa" w:w="2340"/>
            <w:tcBorders>
              <w:start w:sz="4" w:val="single"/>
              <w:top w:sz="4" w:val="single"/>
              <w:end w:sz="4" w:val="single"/>
              <w:bottom w:sz="4" w:val="single"/>
            </w:tcBorders>
          </w:tcPr>
          <w:p>
            <w:pPr>
              <w:pStyle w:val="table_body_style__para"/>
            </w:pPr>
            <w:r>
              <w:t>hidden_units</w:t>
            </w:r>
          </w:p>
        </w:tc>
        <w:tc>
          <w:tcPr>
            <w:tcW w:type="dxa" w:w="2340"/>
            <w:tcBorders>
              <w:start w:sz="4" w:val="single"/>
              <w:top w:sz="4" w:val="single"/>
              <w:end w:sz="4" w:val="single"/>
              <w:bottom w:sz="4" w:val="single"/>
            </w:tcBorders>
          </w:tcPr>
          <w:p>
            <w:pPr>
              <w:pStyle w:val="table_body_style__para"/>
            </w:pPr>
            <w:r>
              <w:t>Number of units in the hidden layer of the network. If none, the model is equivalent to a simple regression model, fit via stochastic gradient descent (SGD), and will not find interactions between features. Specify a list of hidden units for multiple hidden layers, e.g. list(512, 256, 128) for 3 layers with decreasing numbers of units. Use “list()” to fit a model with no hidden layer. Possible Values: {‘length’: [0, 25], ‘int’: [1, 8192]}</w:t>
            </w:r>
          </w:p>
        </w:tc>
        <w:tc>
          <w:tcPr>
            <w:tcW w:type="dxa" w:w="2340"/>
            <w:tcBorders>
              <w:start w:sz="4" w:val="single"/>
              <w:top w:sz="4" w:val="single"/>
              <w:end w:sz="4" w:val="single"/>
              <w:bottom w:sz="4" w:val="single"/>
            </w:tcBorders>
          </w:tcPr>
          <w:p>
            <w:pPr>
              <w:pStyle w:val="table_body_style__para"/>
            </w:pPr>
            <w:r>
              <w:t>[64]</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hidden_use_bias</w:t>
            </w:r>
          </w:p>
        </w:tc>
        <w:tc>
          <w:tcPr>
            <w:tcW w:type="dxa" w:w="2340"/>
            <w:tcBorders>
              <w:start w:sz="4" w:val="single"/>
              <w:top w:sz="4" w:val="single"/>
              <w:end w:sz="4" w:val="single"/>
              <w:bottom w:sz="4" w:val="single"/>
            </w:tcBorders>
          </w:tcPr>
          <w:p>
            <w:pPr>
              <w:pStyle w:val="table_body_style__para"/>
            </w:pPr>
            <w:r>
              <w:t>Whether or not to use a bias term for the hidden layers. Applies to all layers. 1 = use bias, and 0 = do not use bias. Applies to all hidden layers.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Learning rate used for optimization. Lower learning rates can lead to more accurate models but require many more epochs to converge, and are more susceptible to local minima. If using a training schedule, learning_rate represents the maximum learning rate. Possible Values: [1e-10, 1000]</w:t>
            </w:r>
          </w:p>
        </w:tc>
        <w:tc>
          <w:tcPr>
            <w:tcW w:type="dxa" w:w="2340"/>
            <w:tcBorders>
              <w:start w:sz="4" w:val="single"/>
              <w:top w:sz="4" w:val="single"/>
              <w:end w:sz="4" w:val="single"/>
              <w:bottom w:sz="4" w:val="single"/>
            </w:tcBorders>
          </w:tcPr>
          <w:p>
            <w:pPr>
              <w:pStyle w:val="table_body_style__para"/>
            </w:pPr>
            <w:r>
              <w:t>0.03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optimized by the model. Possible Values: [‘sparse_categorical_crossentropy’]</w:t>
            </w:r>
          </w:p>
        </w:tc>
        <w:tc>
          <w:tcPr>
            <w:tcW w:type="dxa" w:w="2340"/>
            <w:tcBorders>
              <w:start w:sz="4" w:val="single"/>
              <w:top w:sz="4" w:val="single"/>
              <w:end w:sz="4" w:val="single"/>
              <w:bottom w:sz="4" w:val="single"/>
            </w:tcBorders>
          </w:tcPr>
          <w:p>
            <w:pPr>
              <w:pStyle w:val="table_body_style__para"/>
            </w:pPr>
            <w:r>
              <w:t>sparse_categorical_crossentropy</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loss_quantile_level</w:t>
            </w:r>
          </w:p>
        </w:tc>
        <w:tc>
          <w:tcPr>
            <w:tcW w:type="dxa" w:w="2340"/>
            <w:tcBorders>
              <w:start w:sz="4" w:val="single"/>
              <w:top w:sz="4" w:val="single"/>
              <w:end w:sz="4" w:val="single"/>
              <w:bottom w:sz="4" w:val="single"/>
            </w:tcBorders>
          </w:tcPr>
          <w:p>
            <w:pPr>
              <w:pStyle w:val="table_body_style__para"/>
            </w:pPr>
            <w:r>
              <w:t>Quantile level at which quantile loss should be calibrated. The default value of 0.5is equivalent to a median-optimized model. Only applicable for models using a quantile loss.   Possible Values: [0.01, 0.99]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max_batch_size</w:t>
            </w:r>
          </w:p>
        </w:tc>
        <w:tc>
          <w:tcPr>
            <w:tcW w:type="dxa" w:w="2340"/>
            <w:tcBorders>
              <w:start w:sz="4" w:val="single"/>
              <w:top w:sz="4" w:val="single"/>
              <w:end w:sz="4" w:val="single"/>
              <w:bottom w:sz="4" w:val="single"/>
            </w:tcBorders>
          </w:tcPr>
          <w:p>
            <w:pPr>
              <w:pStyle w:val="table_body_style__para"/>
            </w:pPr>
            <w:r>
              <w:t>The maximum batch size the model will consider, to avoid the doubling generating mini-batches that are too big. Applies only if double_batch_size is set to 1. Possible Values: [1048, 131072]</w:t>
            </w:r>
          </w:p>
        </w:tc>
        <w:tc>
          <w:tcPr>
            <w:tcW w:type="dxa" w:w="2340"/>
            <w:tcBorders>
              <w:start w:sz="4" w:val="single"/>
              <w:top w:sz="4" w:val="single"/>
              <w:end w:sz="4" w:val="single"/>
              <w:bottom w:sz="4" w:val="single"/>
            </w:tcBorders>
          </w:tcPr>
          <w:p>
            <w:pPr>
              <w:pStyle w:val="table_body_style__para"/>
            </w:pPr>
            <w:r>
              <w:t>131072</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optimizer</w:t>
            </w:r>
          </w:p>
        </w:tc>
        <w:tc>
          <w:tcPr>
            <w:tcW w:type="dxa" w:w="2340"/>
            <w:tcBorders>
              <w:start w:sz="4" w:val="single"/>
              <w:top w:sz="4" w:val="single"/>
              <w:end w:sz="4" w:val="single"/>
              <w:bottom w:sz="4" w:val="single"/>
            </w:tcBorders>
          </w:tcPr>
          <w:p>
            <w:pPr>
              <w:pStyle w:val="table_body_style__para"/>
            </w:pPr>
            <w:r>
              <w:t>Which variant of SGD to use to fit the model. Recommended to use ‘adam’. Possible Values: [‘adam’, ‘sgd’, ‘rmsprop’, ‘adagrad’, ‘adadelta’, ‘adamax’, ‘nadam’, ‘adabound’]</w:t>
            </w:r>
          </w:p>
        </w:tc>
        <w:tc>
          <w:tcPr>
            <w:tcW w:type="dxa" w:w="2340"/>
            <w:tcBorders>
              <w:start w:sz="4" w:val="single"/>
              <w:top w:sz="4" w:val="single"/>
              <w:end w:sz="4" w:val="single"/>
              <w:bottom w:sz="4" w:val="single"/>
            </w:tcBorders>
          </w:tcPr>
          <w:p>
            <w:pPr>
              <w:pStyle w:val="table_body_style__para"/>
            </w:pPr>
            <w:r>
              <w:t>adam</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output_activation</w:t>
            </w:r>
          </w:p>
        </w:tc>
        <w:tc>
          <w:tcPr>
            <w:tcW w:type="dxa" w:w="2340"/>
            <w:tcBorders>
              <w:start w:sz="4" w:val="single"/>
              <w:top w:sz="4" w:val="single"/>
              <w:end w:sz="4" w:val="single"/>
              <w:bottom w:sz="4" w:val="single"/>
            </w:tcBorders>
          </w:tcPr>
          <w:p>
            <w:pPr>
              <w:pStyle w:val="table_body_style__para"/>
            </w:pPr>
            <w:r>
              <w:t>Activation for the final output layer of the network. Recommended to leave at the default. Possible Values: [‘linear’, ‘sigmoid’, ‘softsign’, ‘exponential’, ‘tanh’, ‘cloglog’, ‘softplus’, ‘probit’, ‘softmax’, ‘selu’, ‘elu’]</w:t>
            </w:r>
          </w:p>
        </w:tc>
        <w:tc>
          <w:tcPr>
            <w:tcW w:type="dxa" w:w="2340"/>
            <w:tcBorders>
              <w:start w:sz="4" w:val="single"/>
              <w:top w:sz="4" w:val="single"/>
              <w:end w:sz="4" w:val="single"/>
              <w:bottom w:sz="4" w:val="single"/>
            </w:tcBorders>
          </w:tcPr>
          <w:p>
            <w:pPr>
              <w:pStyle w:val="table_body_style__para"/>
            </w:pPr>
            <w:r>
              <w:t>softmax</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output_batch_norm</w:t>
            </w:r>
          </w:p>
        </w:tc>
        <w:tc>
          <w:tcPr>
            <w:tcW w:type="dxa" w:w="2340"/>
            <w:tcBorders>
              <w:start w:sz="4" w:val="single"/>
              <w:top w:sz="4" w:val="single"/>
              <w:end w:sz="4" w:val="single"/>
              <w:bottom w:sz="4" w:val="single"/>
            </w:tcBorders>
          </w:tcPr>
          <w:p>
            <w:pPr>
              <w:pStyle w:val="table_body_style__para"/>
            </w:pPr>
            <w:r>
              <w:t>Whether or not to batch normalize the output layer. This can speed up model convergence. 1 = use batch norm, and 0 = do not use batch norm.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output_bias_initializer</w:t>
            </w:r>
          </w:p>
        </w:tc>
        <w:tc>
          <w:tcPr>
            <w:tcW w:type="dxa" w:w="2340"/>
            <w:tcBorders>
              <w:start w:sz="4" w:val="single"/>
              <w:top w:sz="4" w:val="single"/>
              <w:end w:sz="4" w:val="single"/>
              <w:bottom w:sz="4" w:val="single"/>
            </w:tcBorders>
          </w:tcPr>
          <w:p>
            <w:pPr>
              <w:pStyle w:val="table_body_style__para"/>
            </w:pPr>
            <w:r>
              <w:t>Initializer for the bias in the hidden layers. Used for all layers. Set to “mean” to initialize the bias to the mean of the target, which can often help speed up convergence.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mean</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output_initializer</w:t>
            </w:r>
          </w:p>
        </w:tc>
        <w:tc>
          <w:tcPr>
            <w:tcW w:type="dxa" w:w="2340"/>
            <w:tcBorders>
              <w:start w:sz="4" w:val="single"/>
              <w:top w:sz="4" w:val="single"/>
              <w:end w:sz="4" w:val="single"/>
              <w:bottom w:sz="4" w:val="single"/>
            </w:tcBorders>
          </w:tcPr>
          <w:p>
            <w:pPr>
              <w:pStyle w:val="table_body_style__para"/>
            </w:pPr>
            <w:r>
              <w:t>Initializer for the final output layer of the network. Recommended to leave at the default.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he_normal</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output_l1</w:t>
            </w:r>
          </w:p>
        </w:tc>
        <w:tc>
          <w:tcPr>
            <w:tcW w:type="dxa" w:w="2340"/>
            <w:tcBorders>
              <w:start w:sz="4" w:val="single"/>
              <w:top w:sz="4" w:val="single"/>
              <w:end w:sz="4" w:val="single"/>
              <w:bottom w:sz="4" w:val="single"/>
            </w:tcBorders>
          </w:tcPr>
          <w:p>
            <w:pPr>
              <w:pStyle w:val="table_body_style__para"/>
            </w:pPr>
            <w:r>
              <w:t>L1 regularization to use for the output layer. Tends to select variables feeding into the output layer. 0 for no L1 regularization. This is a penalty coefficient that is applied to l1(weights) in the loss function.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output_l2</w:t>
            </w:r>
          </w:p>
        </w:tc>
        <w:tc>
          <w:tcPr>
            <w:tcW w:type="dxa" w:w="2340"/>
            <w:tcBorders>
              <w:start w:sz="4" w:val="single"/>
              <w:top w:sz="4" w:val="single"/>
              <w:end w:sz="4" w:val="single"/>
              <w:bottom w:sz="4" w:val="single"/>
            </w:tcBorders>
          </w:tcPr>
          <w:p>
            <w:pPr>
              <w:pStyle w:val="table_body_style__para"/>
            </w:pPr>
            <w:r>
              <w:t>L2 regularization to use for the output layer. Tends to shrink coefficients feeding into the output layer. 0 for no L2 regularization. This is a penalty coefficient that is applied to l2(weights) in the loss function.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pass_through_inputs</w:t>
            </w:r>
          </w:p>
        </w:tc>
        <w:tc>
          <w:tcPr>
            <w:tcW w:type="dxa" w:w="2340"/>
            <w:tcBorders>
              <w:start w:sz="4" w:val="single"/>
              <w:top w:sz="4" w:val="single"/>
              <w:end w:sz="4" w:val="single"/>
              <w:bottom w:sz="4" w:val="single"/>
            </w:tcBorders>
          </w:tcPr>
          <w:p>
            <w:pPr>
              <w:pStyle w:val="table_body_style__para"/>
            </w:pPr>
            <w:r>
              <w:t>If pass_through_inputs = 1, will add a connection of the inputs directly to the output layer. This added connection is often referred to as a skip connection. When a neural network leverages skip connections, it is referred to as a “residual neural network”.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prediction_batch_size</w:t>
            </w:r>
          </w:p>
        </w:tc>
        <w:tc>
          <w:tcPr>
            <w:tcW w:type="dxa" w:w="2340"/>
            <w:tcBorders>
              <w:start w:sz="4" w:val="single"/>
              <w:top w:sz="4" w:val="single"/>
              <w:end w:sz="4" w:val="single"/>
              <w:bottom w:sz="4" w:val="single"/>
            </w:tcBorders>
          </w:tcPr>
          <w:p>
            <w:pPr>
              <w:pStyle w:val="table_body_style__para"/>
            </w:pPr>
            <w:r>
              <w:t>Batch size for predictions. Higher settings will use more RAM at prediction time, but will tend to be faster. This setting does not affect training at all, and it is recommended to leave it at the default. If a model is using too much RAM on a dedicated prediction server, you can try advanced tuning this parameter to a lower value, like 4096, 2048 or 1024. This will make batch predictions slower, but then they will use less RAM, without having any effect on the model’s accuracy. Also note that this parameter won’t affect 1-row-at-a-time predictions, which occur in batch sizes of 1. Possible Values: [1, 131072]</w:t>
            </w:r>
          </w:p>
        </w:tc>
        <w:tc>
          <w:tcPr>
            <w:tcW w:type="dxa" w:w="2340"/>
            <w:tcBorders>
              <w:start w:sz="4" w:val="single"/>
              <w:top w:sz="4" w:val="single"/>
              <w:end w:sz="4" w:val="single"/>
              <w:bottom w:sz="4" w:val="single"/>
            </w:tcBorders>
          </w:tcPr>
          <w:p>
            <w:pPr>
              <w:pStyle w:val="table_body_style__para"/>
            </w:pPr>
            <w:r>
              <w:t>8192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random_seed</w:t>
            </w:r>
          </w:p>
        </w:tc>
        <w:tc>
          <w:tcPr>
            <w:tcW w:type="dxa" w:w="2340"/>
            <w:tcBorders>
              <w:start w:sz="4" w:val="single"/>
              <w:top w:sz="4" w:val="single"/>
              <w:end w:sz="4" w:val="single"/>
              <w:bottom w:sz="4" w:val="single"/>
            </w:tcBorders>
          </w:tcPr>
          <w:p>
            <w:pPr>
              <w:pStyle w:val="table_body_style__para"/>
            </w:pPr>
            <w:r>
              <w:t>Random seed to used to seed all operations which use a seed while constructing the network, such as dropout, initial weights, initial bias, etc. Possible Values: [0, 2147483646]</w:t>
            </w:r>
          </w:p>
        </w:tc>
        <w:tc>
          <w:tcPr>
            <w:tcW w:type="dxa" w:w="2340"/>
            <w:tcBorders>
              <w:start w:sz="4" w:val="single"/>
              <w:top w:sz="4" w:val="single"/>
              <w:end w:sz="4" w:val="single"/>
              <w:bottom w:sz="4" w:val="single"/>
            </w:tcBorders>
          </w:tcPr>
          <w:p>
            <w:pPr>
              <w:pStyle w:val="table_body_style__para"/>
            </w:pPr>
            <w:r>
              <w:t>42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stochastic_weight_average_epochs</w:t>
            </w:r>
          </w:p>
        </w:tc>
        <w:tc>
          <w:tcPr>
            <w:tcW w:type="dxa" w:w="2340"/>
            <w:tcBorders>
              <w:start w:sz="4" w:val="single"/>
              <w:top w:sz="4" w:val="single"/>
              <w:end w:sz="4" w:val="single"/>
              <w:bottom w:sz="4" w:val="single"/>
            </w:tcBorders>
          </w:tcPr>
          <w:p>
            <w:pPr>
              <w:pStyle w:val="table_body_style__para"/>
            </w:pPr>
            <w:r>
              <w:t>Number of passes through the data over which to average network weights. If 0, then there is no SWA. If greater than 0, then SWA is applied over the final N=`stochastic_weight_average_epochs` epochs. Must be &lt;= epochs. Only one of stochastic_weight_average_epochs and early_stopping can be nonzero. Possible Values: [0, 1000]</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training_schedule_curve</w:t>
            </w:r>
          </w:p>
        </w:tc>
        <w:tc>
          <w:tcPr>
            <w:tcW w:type="dxa" w:w="2340"/>
            <w:tcBorders>
              <w:start w:sz="4" w:val="single"/>
              <w:top w:sz="4" w:val="single"/>
              <w:end w:sz="4" w:val="single"/>
              <w:bottom w:sz="4" w:val="single"/>
            </w:tcBorders>
          </w:tcPr>
          <w:p>
            <w:pPr>
              <w:pStyle w:val="table_body_style__para"/>
            </w:pPr>
            <w:r>
              <w:t>The function to use to transition between points in the training schedule. Generally, ‘exponential’ works well when the majority of the training schedule should be spent at low learning rates, linear works well when the schedule should spend equal time at all learning rates, and cosine works well when more time should be spent at both high and low learning rates. Cosine is used by default due to providing a warm-up and warm-down effect, while spending more time at high learning rates. Possible Values: [‘linear’, ‘exponential’, ‘cosine’]</w:t>
            </w:r>
          </w:p>
        </w:tc>
        <w:tc>
          <w:tcPr>
            <w:tcW w:type="dxa" w:w="2340"/>
            <w:tcBorders>
              <w:start w:sz="4" w:val="single"/>
              <w:top w:sz="4" w:val="single"/>
              <w:end w:sz="4" w:val="single"/>
              <w:bottom w:sz="4" w:val="single"/>
            </w:tcBorders>
          </w:tcPr>
          <w:p>
            <w:pPr>
              <w:pStyle w:val="table_body_style__para"/>
            </w:pPr>
            <w:r>
              <w:t>cosine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training_schedule_cycle_count</w:t>
            </w:r>
          </w:p>
        </w:tc>
        <w:tc>
          <w:tcPr>
            <w:tcW w:type="dxa" w:w="2340"/>
            <w:tcBorders>
              <w:start w:sz="4" w:val="single"/>
              <w:top w:sz="4" w:val="single"/>
              <w:end w:sz="4" w:val="single"/>
              <w:bottom w:sz="4" w:val="single"/>
            </w:tcBorders>
          </w:tcPr>
          <w:p>
            <w:pPr>
              <w:pStyle w:val="table_body_style__para"/>
            </w:pPr>
            <w:r>
              <w:t>The number of cycles in the training schedule, before scaling down the learning rate even further in order to minimize the loss function. Possible Values: [0, 1000]</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training_schedule_cycle_scale</w:t>
            </w:r>
          </w:p>
        </w:tc>
        <w:tc>
          <w:tcPr>
            <w:tcW w:type="dxa" w:w="2340"/>
            <w:tcBorders>
              <w:start w:sz="4" w:val="single"/>
              <w:top w:sz="4" w:val="single"/>
              <w:end w:sz="4" w:val="single"/>
              <w:bottom w:sz="4" w:val="single"/>
            </w:tcBorders>
          </w:tcPr>
          <w:p>
            <w:pPr>
              <w:pStyle w:val="table_body_style__para"/>
            </w:pPr>
            <w:r>
              <w:t>Defines the scale of each cycle in the training schedule. The maximum learning rate used in the schedule is defined by learning_rate. The minimum learning rate used in each cycle is defined by training_schedule_cycle_scale * learning_rate. Each cycle will start at the minimum learning rate, increase to the maximum learning rate, and fall back to the minimum learning rate. Possible Values: [0.0, 1.0]</w:t>
            </w:r>
          </w:p>
        </w:tc>
        <w:tc>
          <w:tcPr>
            <w:tcW w:type="dxa" w:w="2340"/>
            <w:tcBorders>
              <w:start w:sz="4" w:val="single"/>
              <w:top w:sz="4" w:val="single"/>
              <w:end w:sz="4" w:val="single"/>
              <w:bottom w:sz="4" w:val="single"/>
            </w:tcBorders>
          </w:tcPr>
          <w:p>
            <w:pPr>
              <w:pStyle w:val="table_body_style__para"/>
            </w:pPr>
            <w:r>
              <w:t>0.04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training_schedule_cycle_warm_up_fraction</w:t>
            </w:r>
          </w:p>
        </w:tc>
        <w:tc>
          <w:tcPr>
            <w:tcW w:type="dxa" w:w="2340"/>
            <w:tcBorders>
              <w:start w:sz="4" w:val="single"/>
              <w:top w:sz="4" w:val="single"/>
              <w:end w:sz="4" w:val="single"/>
              <w:bottom w:sz="4" w:val="single"/>
            </w:tcBorders>
          </w:tcPr>
          <w:p>
            <w:pPr>
              <w:pStyle w:val="table_body_style__para"/>
            </w:pPr>
            <w:r>
              <w:t>Defines what fraction of the cycle will be used to build up to the maximum learning rate. By default, the cycle will begin at the minimum learning rate and reach the maximum learning rate 25% of the way through the cycle, and then decrease for the next 75% to the minimum learning rate. Possible Values: [0.0, 1.0]</w:t>
            </w:r>
          </w:p>
        </w:tc>
        <w:tc>
          <w:tcPr>
            <w:tcW w:type="dxa" w:w="2340"/>
            <w:tcBorders>
              <w:start w:sz="4" w:val="single"/>
              <w:top w:sz="4" w:val="single"/>
              <w:end w:sz="4" w:val="single"/>
              <w:bottom w:sz="4" w:val="single"/>
            </w:tcBorders>
          </w:tcPr>
          <w:p>
            <w:pPr>
              <w:pStyle w:val="table_body_style__para"/>
            </w:pPr>
            <w:r>
              <w:t>0.25</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training_schedule_post_cycle_scale</w:t>
            </w:r>
          </w:p>
        </w:tc>
        <w:tc>
          <w:tcPr>
            <w:tcW w:type="dxa" w:w="2340"/>
            <w:tcBorders>
              <w:start w:sz="4" w:val="single"/>
              <w:top w:sz="4" w:val="single"/>
              <w:end w:sz="4" w:val="single"/>
              <w:bottom w:sz="4" w:val="single"/>
            </w:tcBorders>
          </w:tcPr>
          <w:p>
            <w:pPr>
              <w:pStyle w:val="table_body_style__para"/>
            </w:pPr>
            <w:r>
              <w:t>Defines the scale of the training schedule during the “warm down” step. By tuning the learning rate down even further during the warm down step, we encourage the model to descend into sharp loss function minima. By default, this will be 0.2% of the learning_rate, which we represent as a decimal: 0.002. Possible Values: [0.0, 1.0]</w:t>
            </w:r>
          </w:p>
        </w:tc>
        <w:tc>
          <w:tcPr>
            <w:tcW w:type="dxa" w:w="2340"/>
            <w:tcBorders>
              <w:start w:sz="4" w:val="single"/>
              <w:top w:sz="4" w:val="single"/>
              <w:end w:sz="4" w:val="single"/>
              <w:bottom w:sz="4" w:val="single"/>
            </w:tcBorders>
          </w:tcPr>
          <w:p>
            <w:pPr>
              <w:pStyle w:val="table_body_style__para"/>
            </w:pPr>
            <w:r>
              <w:t>0.002</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training_schedule_warm_down_fraction</w:t>
            </w:r>
          </w:p>
        </w:tc>
        <w:tc>
          <w:tcPr>
            <w:tcW w:type="dxa" w:w="2340"/>
            <w:tcBorders>
              <w:start w:sz="4" w:val="single"/>
              <w:top w:sz="4" w:val="single"/>
              <w:end w:sz="4" w:val="single"/>
              <w:bottom w:sz="4" w:val="single"/>
            </w:tcBorders>
          </w:tcPr>
          <w:p>
            <w:pPr>
              <w:pStyle w:val="table_body_style__para"/>
            </w:pPr>
            <w:r>
              <w:t>Defines how large the fraction of all iterations should be dedicated to decreasing the learning rate after all cycles, in an effort to fine-tune the weights to ensure we descend as much as possible into the current minimum of the loss landscape. By default, this will be the last 25% of training. In other words, all cycles are completed in the first 75%. Possible Values: [0.0, 1.0]</w:t>
            </w:r>
          </w:p>
        </w:tc>
        <w:tc>
          <w:tcPr>
            <w:tcW w:type="dxa" w:w="2340"/>
            <w:tcBorders>
              <w:start w:sz="4" w:val="single"/>
              <w:top w:sz="4" w:val="single"/>
              <w:end w:sz="4" w:val="single"/>
              <w:bottom w:sz="4" w:val="single"/>
            </w:tcBorders>
          </w:tcPr>
          <w:p>
            <w:pPr>
              <w:pStyle w:val="table_body_style__para"/>
            </w:pPr>
            <w:r>
              <w:t>0.25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use_training_schedule</w:t>
            </w:r>
          </w:p>
        </w:tc>
        <w:tc>
          <w:tcPr>
            <w:tcW w:type="dxa" w:w="2340"/>
            <w:tcBorders>
              <w:start w:sz="4" w:val="single"/>
              <w:top w:sz="4" w:val="single"/>
              <w:end w:sz="4" w:val="single"/>
              <w:bottom w:sz="4" w:val="single"/>
            </w:tcBorders>
          </w:tcPr>
          <w:p>
            <w:pPr>
              <w:pStyle w:val="table_body_style__para"/>
            </w:pPr>
            <w:r>
              <w:t>Whether or not to use a training schedule. If this is enabled, the learning rate, and if the optimizer supports it momentum, are adjusted on a schedule. The learning rate will start small, increase (“warm-up”) to the given learning_rate and decay (“warm down”) back to the minimum. This will repeat according to the training_schedule_cycle_count, until only the warm_down_fraction of iterations remain, when it will decay the learning rate even further for the remainder of training. Possible Values: [0, 1]</w:t>
            </w:r>
          </w:p>
        </w:tc>
        <w:tc>
          <w:tcPr>
            <w:tcW w:type="dxa" w:w="2340"/>
            <w:tcBorders>
              <w:start w:sz="4" w:val="single"/>
              <w:top w:sz="4" w:val="single"/>
              <w:end w:sz="4" w:val="single"/>
              <w:bottom w:sz="4" w:val="single"/>
            </w:tcBorders>
          </w:tcPr>
          <w:p>
            <w:pPr>
              <w:pStyle w:val="table_body_style__para"/>
            </w:pPr>
            <w:r>
              <w:t>1</w:t>
            </w:r>
          </w:p>
        </w:tc>
      </w:tr>
    </w:tbl>
    <w:p>
      <w:pPr>
        <w:pStyle w:val="subtitle_style__para"/>
      </w:pPr>
      <w:r>
        <w:t xml:space="preserve">5.4   </w:t>
      </w:r>
      <w:r>
        <w:t>Literature Review and References</w:t>
      </w:r>
    </w:p>
    <w:p>
      <w:pPr>
        <w:pStyle w:val="ListBullet"/>
      </w:pPr>
      <w:r>
        <w:t>Pan, S. J., and Yang, Q. “A Survey on Transfer Learning” Knowledge and Data Engineering, IEEE Transactionson 22 (10): 1345-1359.</w:t>
      </w:r>
      <w:r>
        <w:t xml:space="preserve"> </w:t>
      </w:r>
      <w:r>
        <w:t>https://www.cse.ust.hk/~qyang/Docs/2009/tkde_transfer_learning.pdf</w:t>
      </w:r>
    </w:p>
    <w:p>
      <w:pPr>
        <w:pStyle w:val="ListBullet"/>
      </w:pPr>
      <w:r>
        <w:t>Bishop, Christopher M. “Neural networks for pattern recognition.” Oxford university press, 1995.</w:t>
      </w:r>
      <w:r>
        <w:t xml:space="preserve"> </w:t>
      </w:r>
      <w:r>
        <w:t>https://www.microsoft.com/en-us/research/people/cmbishop/prml-book</w:t>
      </w:r>
    </w:p>
    <w:p>
      <w:pPr>
        <w:pStyle w:val="ListBullet"/>
      </w:pPr>
      <w:r>
        <w:t>Dahl, George E., Tara N. Sainath, and Geoffrey E. Hinton. “Improving deep neural networks for LVCSR using rectified linear units and dropout.” Acoustics, Speech and Signal Processing (ICASSP), 2013 IEEE International Conference on. IEEE, 2013.</w:t>
      </w:r>
      <w:r>
        <w:t xml:space="preserve"> </w:t>
      </w:r>
      <w:r>
        <w:t>http://www.csri.utoronto.ca/~hinton/absps/georgerectified.pdf</w:t>
      </w:r>
    </w:p>
    <w:p>
      <w:pPr>
        <w:pStyle w:val="ListBullet"/>
      </w:pPr>
      <w:r>
        <w:t>Hinton, Geoffrey E., et al. “Improving neural networks by preventing co-adaptation of feature detectors.” arXiv preprint arXiv:1207.0580 (2012).</w:t>
      </w:r>
      <w:r>
        <w:t xml:space="preserve"> </w:t>
      </w:r>
      <w:r>
        <w:t>https://arxiv.org/abs/1207.0580</w:t>
      </w:r>
    </w:p>
    <w:p>
      <w:pPr>
        <w:pStyle w:val="ListBullet"/>
      </w:pPr>
      <w:r>
        <w:t>Sergey Ioffe, Christian Szegedy. “Batch Normalization: Accelerating Deep Network Training by Reducing Internal Covariate Shift.” JMLR: Workshop and Conference Proceedings. No. 32. 2015.</w:t>
      </w:r>
      <w:r>
        <w:t xml:space="preserve"> </w:t>
      </w:r>
      <w:r>
        <w:t>http://jmlr.org/proceedings/papers/v37/ioffe15.pdf</w:t>
      </w:r>
    </w:p>
    <w:p>
      <w:pPr>
        <w:pStyle w:val="ListBullet"/>
      </w:pPr>
      <w:r>
        <w:t>Diederik Kingma, Jimmy Ba. “Adam: A Method for Stochastic Optimization.” arXiv preprint arXiv:1412.6980 (2015)</w:t>
      </w:r>
      <w:r>
        <w:t xml:space="preserve"> </w:t>
      </w:r>
      <w:r>
        <w:t>https://arxiv.org/abs/1412.6980</w:t>
      </w:r>
    </w:p>
    <w:p>
      <w:pPr>
        <w:pStyle w:val="ListBullet"/>
      </w:pPr>
      <w:r>
        <w:t>Martin Abadi, et al. “TensorFlow: Large-Scale Machine Learning on Heterogeneous Distributed Systems.”</w:t>
      </w:r>
      <w:r>
        <w:t xml:space="preserve"> </w:t>
      </w:r>
      <w:r>
        <w:t>http://download.tensorflow.org/paper/whitepaper2015.pdf</w:t>
      </w:r>
    </w:p>
    <w:p>
      <w:pPr>
        <w:pStyle w:val="ListBullet"/>
      </w:pPr>
      <w:r>
        <w:t>Quoc V. Le, et al. “On optimization methods for deep learning.” Paper presented at the meeting of the ICML, 2011.</w:t>
      </w:r>
      <w:r>
        <w:t xml:space="preserve"> </w:t>
      </w:r>
      <w:r>
        <w:t>http://ai.stanford.edu/~quocle/LeNgiCoaLahProNg11.pdf</w:t>
      </w:r>
    </w:p>
    <w:p>
      <w:pPr>
        <w:pStyle w:val="ListBullet"/>
      </w:pPr>
      <w:r>
        <w:t>Gunter Klambauer, et al. “Self-Normalizing Neural Networks”</w:t>
      </w:r>
      <w:r>
        <w:t xml:space="preserve"> </w:t>
      </w:r>
      <w:r>
        <w:t>https://arxiv.org/abs/1706.02515</w:t>
      </w:r>
    </w:p>
    <w:p>
      <w:pPr>
        <w:pStyle w:val="ListBullet"/>
      </w:pPr>
      <w:r>
        <w:t>Hao Li “Visualizing the Loss Landscape of Neural Nets”</w:t>
      </w:r>
      <w:r>
        <w:t xml:space="preserve"> </w:t>
      </w:r>
      <w:r>
        <w:t>https://arxiv.org/abs/1712.09913</w:t>
      </w:r>
    </w:p>
    <w:p>
      <w:pPr>
        <w:pStyle w:val="ListBullet"/>
      </w:pPr>
      <w:r>
        <w:t>Leslie N. Smith, Nicholay Topin “Super-Convergence: Very Fast Training of Residual Networks Using Large Learning Rates”</w:t>
      </w:r>
      <w:r>
        <w:t xml:space="preserve"> </w:t>
      </w:r>
      <w:r>
        <w:t>https://arxiv.org/abs/1708.07120</w:t>
      </w:r>
    </w:p>
    <w:p>
      <w:pPr>
        <w:pStyle w:val="ListBullet"/>
      </w:pPr>
      <w:r>
        <w:t>Leslie N. Smith “A disciplined approach to neural network hyper-parameters: Part 1 – learning rate, batch size, momentum, and weight decay”</w:t>
      </w:r>
      <w:r>
        <w:t xml:space="preserve"> </w:t>
      </w:r>
      <w:r>
        <w:t>https://arxiv.org/abs/1803.09820</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Regularized Logistic Regression (L2)</w:t>
            </w:r>
          </w:p>
        </w:tc>
        <w:tc>
          <w:tcPr>
            <w:tcW w:type="dxa" w:w="1872"/>
            <w:tcBorders>
              <w:start w:sz="4" w:val="single"/>
              <w:top w:sz="4" w:val="single"/>
              <w:end w:sz="4" w:val="single"/>
              <w:bottom w:sz="4" w:val="single"/>
            </w:tcBorders>
          </w:tcPr>
          <w:p>
            <w:pPr>
              <w:pStyle w:val="table_body_style__para"/>
            </w:pPr>
            <w:r>
              <w:t>0.0509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0.0482</w:t>
            </w:r>
          </w:p>
        </w:tc>
        <w:tc>
          <w:tcPr>
            <w:tcW w:type="dxa" w:w="1872"/>
            <w:tcBorders>
              <w:start w:sz="4" w:val="single"/>
              <w:top w:sz="4" w:val="single"/>
              <w:end w:sz="4" w:val="single"/>
              <w:bottom w:sz="4" w:val="single"/>
            </w:tcBorders>
          </w:tcPr>
          <w:p>
            <w:pPr>
              <w:pStyle w:val="table_body_style__para"/>
            </w:pPr>
            <w:r>
              <w:t>100.0</w:t>
            </w:r>
          </w:p>
        </w:tc>
      </w:tr>
      <w:tr>
        <w:tc>
          <w:tcPr>
            <w:tcW w:type="dxa" w:w="1872"/>
            <w:tcBorders>
              <w:start w:sz="4" w:val="single"/>
              <w:top w:sz="4" w:val="single"/>
              <w:end w:sz="4" w:val="single"/>
              <w:bottom w:sz="4" w:val="single"/>
            </w:tcBorders>
          </w:tcPr>
          <w:p>
            <w:pPr>
              <w:pStyle w:val="table_body_style__para"/>
            </w:pPr>
            <w:r>
              <w:t>Baseline Image Classifier</w:t>
            </w:r>
          </w:p>
        </w:tc>
        <w:tc>
          <w:tcPr>
            <w:tcW w:type="dxa" w:w="1872"/>
            <w:tcBorders>
              <w:start w:sz="4" w:val="single"/>
              <w:top w:sz="4" w:val="single"/>
              <w:end w:sz="4" w:val="single"/>
              <w:bottom w:sz="4" w:val="single"/>
            </w:tcBorders>
          </w:tcPr>
          <w:p>
            <w:pPr>
              <w:pStyle w:val="table_body_style__para"/>
            </w:pPr>
            <w:r>
              <w:t>1.5759</w:t>
            </w:r>
          </w:p>
        </w:tc>
        <w:tc>
          <w:tcPr>
            <w:tcW w:type="dxa" w:w="1872"/>
            <w:tcBorders>
              <w:start w:sz="4" w:val="single"/>
              <w:top w:sz="4" w:val="single"/>
              <w:end w:sz="4" w:val="single"/>
              <w:bottom w:sz="4" w:val="single"/>
            </w:tcBorders>
          </w:tcPr>
          <w:p>
            <w:pPr>
              <w:pStyle w:val="table_body_style__para"/>
            </w:pPr>
            <w:r>
              <w:t>1.6307</w:t>
            </w:r>
          </w:p>
        </w:tc>
        <w:tc>
          <w:tcPr>
            <w:tcW w:type="dxa" w:w="1872"/>
            <w:tcBorders>
              <w:start w:sz="4" w:val="single"/>
              <w:top w:sz="4" w:val="single"/>
              <w:end w:sz="4" w:val="single"/>
              <w:bottom w:sz="4" w:val="single"/>
            </w:tcBorders>
          </w:tcPr>
          <w:p>
            <w:pPr>
              <w:pStyle w:val="table_body_style__para"/>
            </w:pPr>
            <w:r>
              <w:t>1.5527</w:t>
            </w:r>
          </w:p>
        </w:tc>
        <w:tc>
          <w:tcPr>
            <w:tcW w:type="dxa" w:w="1872"/>
            <w:tcBorders>
              <w:start w:sz="4" w:val="single"/>
              <w:top w:sz="4" w:val="single"/>
              <w:end w:sz="4" w:val="single"/>
              <w:bottom w:sz="4" w:val="single"/>
            </w:tcBorders>
          </w:tcPr>
          <w:p>
            <w:pPr>
              <w:pStyle w:val="table_body_style__para"/>
            </w:pPr>
            <w:r>
              <w:t>71.9746</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is a list of the final set of model feature/independent variables, as well as summary statistics for the </w:t>
      </w:r>
      <w:r>
        <w:t>Keras Slim Residual Neural Network Classifier using Training Schedule (1 Layer: 64 Units)</w:t>
      </w:r>
      <w:r>
        <w:t xml:space="preserve"> model.</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ID</w:t>
            </w:r>
          </w:p>
        </w:tc>
        <w:tc>
          <w:tcPr>
            <w:tcW w:type="dxa" w:w="936"/>
            <w:tcBorders>
              <w:start w:sz="4" w:val="single"/>
              <w:top w:sz="4" w:val="single"/>
              <w:end w:sz="4" w:val="single"/>
              <w:bottom w:sz="4" w:val="single"/>
            </w:tcBorders>
          </w:tcPr>
          <w:p>
            <w:pPr>
              <w:pStyle w:val="table_body_style__para"/>
            </w:pPr>
            <w:r>
              <w:t>Image</w:t>
            </w:r>
          </w:p>
        </w:tc>
        <w:tc>
          <w:tcPr>
            <w:tcW w:type="dxa" w:w="936"/>
            <w:tcBorders>
              <w:start w:sz="4" w:val="single"/>
              <w:top w:sz="4" w:val="single"/>
              <w:end w:sz="4" w:val="single"/>
              <w:bottom w:sz="4" w:val="single"/>
            </w:tcBorders>
          </w:tcPr>
          <w:p>
            <w:pPr>
              <w:pStyle w:val="table_body_style__para"/>
            </w:pPr>
            <w:r>
              <w:t>1413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target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4.79</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16.0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90.0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0.39614</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0.48601</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0.36734</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0.50833</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0.49567</w:t>
            </w:r>
          </w:p>
        </w:tc>
      </w:tr>
    </w:tbl>
    <w:p>
      <w:pPr>
        <w:pStyle w:val="H1_style__para"/>
      </w:pPr>
      <w:r>
        <w:t xml:space="preserve">6.1.2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0.4507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0.5989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0.3961</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This section is not available when multiclass projects have more than 10 classes and are trained on 100% of the data.</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ID</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14.5902</w:t>
            </w:r>
          </w:p>
        </w:tc>
      </w:tr>
    </w:tbl>
    <w:p>
      <w:pPr>
        <w:pStyle w:val="H1_style__para"/>
      </w:pPr>
      <w:r>
        <w:t xml:space="preserve">6.3.3   </w:t>
      </w:r>
      <w:r>
        <w:t>Accuracy</w:t>
      </w:r>
    </w:p>
    <w:p>
      <w:pPr>
        <w:pStyle w:val="body_style__para"/>
      </w:pPr>
      <w:r>
        <w:t>The table below lists, for each class, metrics to indicate how accurate the model was at predicting the class. The measurement is done by comparing the actual class assignment to the model's predicted assignment. Brief descriptions of each accuracy metric follow:</w:t>
      </w:r>
    </w:p>
    <w:p>
      <w:pPr>
        <w:pStyle w:val="ListBullet"/>
      </w:pPr>
      <w:r>
        <w:t>F1 Score: A measure of the model's accuracy, based on the True Positive Rate and Positive Predictive Value.</w:t>
      </w:r>
    </w:p>
    <w:p>
      <w:pPr>
        <w:pStyle w:val="ListBullet"/>
      </w:pPr>
      <w:r>
        <w:t>True Positive Rate: The ratio of true positives (correctly predicted as positive) to all actual positives. Also called sensitivity or recall.</w:t>
      </w:r>
    </w:p>
    <w:p>
      <w:pPr>
        <w:pStyle w:val="ListBullet"/>
      </w:pPr>
      <w:r>
        <w:t>Positive Predictive Value: For all the positive predictions, the percentage of cases in which the model was correct. Also called precision.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Class Name</w:t>
            </w:r>
          </w:p>
        </w:tc>
        <w:tc>
          <w:tcPr>
            <w:tcW w:type="dxa" w:w="2340"/>
            <w:tcBorders>
              <w:start w:sz="4" w:val="single"/>
              <w:top w:sz="4" w:val="single"/>
              <w:end w:sz="4" w:val="single"/>
              <w:bottom w:sz="4" w:val="single"/>
            </w:tcBorders>
          </w:tcPr>
          <w:p>
            <w:pPr>
              <w:pStyle w:val="table_header_style__para"/>
            </w:pPr>
            <w:r>
              <w:rPr>
                <w:rStyle w:val="strong_emphasis_style__char"/>
              </w:rPr>
              <w:t>F1 Score</w:t>
            </w:r>
          </w:p>
        </w:tc>
        <w:tc>
          <w:tcPr>
            <w:tcW w:type="dxa" w:w="234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2340"/>
            <w:tcBorders>
              <w:start w:sz="4" w:val="single"/>
              <w:top w:sz="4" w:val="single"/>
              <w:end w:sz="4" w:val="single"/>
              <w:bottom w:sz="4" w:val="single"/>
            </w:tcBorders>
          </w:tcPr>
          <w:p>
            <w:pPr>
              <w:pStyle w:val="table_header_style__para"/>
            </w:pPr>
            <w:r>
              <w:rPr>
                <w:rStyle w:val="strong_emphasis_style__char"/>
              </w:rPr>
              <w:t>Positive Predictive Value</w:t>
            </w:r>
          </w:p>
        </w:tc>
      </w:tr>
      <w:tr>
        <w:tc>
          <w:tcPr>
            <w:tcW w:type="dxa" w:w="2340"/>
            <w:tcBorders>
              <w:start w:sz="4" w:val="single"/>
              <w:top w:sz="4" w:val="single"/>
              <w:end w:sz="4" w:val="single"/>
              <w:bottom w:sz="4" w:val="single"/>
            </w:tcBorders>
          </w:tcPr>
          <w:p>
            <w:pPr>
              <w:pStyle w:val="table_body_style__para"/>
            </w:pPr>
            <w:r>
              <w:t>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w:t>
            </w:r>
          </w:p>
        </w:tc>
        <w:tc>
          <w:tcPr>
            <w:tcW w:type="dxa" w:w="2340"/>
            <w:tcBorders>
              <w:start w:sz="4" w:val="single"/>
              <w:top w:sz="4" w:val="single"/>
              <w:end w:sz="4" w:val="single"/>
              <w:bottom w:sz="4" w:val="single"/>
            </w:tcBorders>
          </w:tcPr>
          <w:p>
            <w:pPr>
              <w:pStyle w:val="table_body_style__para"/>
            </w:pPr>
            <w:r>
              <w:t>0.9231</w:t>
            </w:r>
          </w:p>
        </w:tc>
        <w:tc>
          <w:tcPr>
            <w:tcW w:type="dxa" w:w="2340"/>
            <w:tcBorders>
              <w:start w:sz="4" w:val="single"/>
              <w:top w:sz="4" w:val="single"/>
              <w:end w:sz="4" w:val="single"/>
              <w:bottom w:sz="4" w:val="single"/>
            </w:tcBorders>
          </w:tcPr>
          <w:p>
            <w:pPr>
              <w:pStyle w:val="table_body_style__para"/>
            </w:pPr>
            <w:r>
              <w:t>0.8571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11</w:t>
            </w:r>
          </w:p>
        </w:tc>
        <w:tc>
          <w:tcPr>
            <w:tcW w:type="dxa" w:w="2340"/>
            <w:tcBorders>
              <w:start w:sz="4" w:val="single"/>
              <w:top w:sz="4" w:val="single"/>
              <w:end w:sz="4" w:val="single"/>
              <w:bottom w:sz="4" w:val="single"/>
            </w:tcBorders>
          </w:tcPr>
          <w:p>
            <w:pPr>
              <w:pStyle w:val="table_body_style__para"/>
            </w:pPr>
            <w:r>
              <w:t>0.9333</w:t>
            </w:r>
          </w:p>
        </w:tc>
        <w:tc>
          <w:tcPr>
            <w:tcW w:type="dxa" w:w="2340"/>
            <w:tcBorders>
              <w:start w:sz="4" w:val="single"/>
              <w:top w:sz="4" w:val="single"/>
              <w:end w:sz="4" w:val="single"/>
              <w:bottom w:sz="4" w:val="single"/>
            </w:tcBorders>
          </w:tcPr>
          <w:p>
            <w:pPr>
              <w:pStyle w:val="table_body_style__para"/>
            </w:pPr>
            <w:r>
              <w:t>0.875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12</w:t>
            </w:r>
          </w:p>
        </w:tc>
        <w:tc>
          <w:tcPr>
            <w:tcW w:type="dxa" w:w="2340"/>
            <w:tcBorders>
              <w:start w:sz="4" w:val="single"/>
              <w:top w:sz="4" w:val="single"/>
              <w:end w:sz="4" w:val="single"/>
              <w:bottom w:sz="4" w:val="single"/>
            </w:tcBorders>
          </w:tcPr>
          <w:p>
            <w:pPr>
              <w:pStyle w:val="table_body_style__para"/>
            </w:pPr>
            <w:r>
              <w:t>0.8889</w:t>
            </w:r>
          </w:p>
        </w:tc>
        <w:tc>
          <w:tcPr>
            <w:tcW w:type="dxa" w:w="2340"/>
            <w:tcBorders>
              <w:start w:sz="4" w:val="single"/>
              <w:top w:sz="4" w:val="single"/>
              <w:end w:sz="4" w:val="single"/>
              <w:bottom w:sz="4" w:val="single"/>
            </w:tcBorders>
          </w:tcPr>
          <w:p>
            <w:pPr>
              <w:pStyle w:val="table_body_style__para"/>
            </w:pPr>
            <w:r>
              <w:t>0.8889</w:t>
            </w:r>
          </w:p>
        </w:tc>
        <w:tc>
          <w:tcPr>
            <w:tcW w:type="dxa" w:w="2340"/>
            <w:tcBorders>
              <w:start w:sz="4" w:val="single"/>
              <w:top w:sz="4" w:val="single"/>
              <w:end w:sz="4" w:val="single"/>
              <w:bottom w:sz="4" w:val="single"/>
            </w:tcBorders>
          </w:tcPr>
          <w:p>
            <w:pPr>
              <w:pStyle w:val="table_body_style__para"/>
            </w:pPr>
            <w:r>
              <w:t>0.8889</w:t>
            </w:r>
          </w:p>
        </w:tc>
      </w:tr>
      <w:tr>
        <w:tc>
          <w:tcPr>
            <w:tcW w:type="dxa" w:w="2340"/>
            <w:tcBorders>
              <w:start w:sz="4" w:val="single"/>
              <w:top w:sz="4" w:val="single"/>
              <w:end w:sz="4" w:val="single"/>
              <w:bottom w:sz="4" w:val="single"/>
            </w:tcBorders>
          </w:tcPr>
          <w:p>
            <w:pPr>
              <w:pStyle w:val="table_body_style__para"/>
            </w:pPr>
            <w:r>
              <w:t>13</w:t>
            </w:r>
          </w:p>
        </w:tc>
        <w:tc>
          <w:tcPr>
            <w:tcW w:type="dxa" w:w="2340"/>
            <w:tcBorders>
              <w:start w:sz="4" w:val="single"/>
              <w:top w:sz="4" w:val="single"/>
              <w:end w:sz="4" w:val="single"/>
              <w:bottom w:sz="4" w:val="single"/>
            </w:tcBorders>
          </w:tcPr>
          <w:p>
            <w:pPr>
              <w:pStyle w:val="table_body_style__para"/>
            </w:pPr>
            <w:r>
              <w:t>0.8889</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0.8</w:t>
            </w:r>
          </w:p>
        </w:tc>
      </w:tr>
      <w:tr>
        <w:tc>
          <w:tcPr>
            <w:tcW w:type="dxa" w:w="2340"/>
            <w:tcBorders>
              <w:start w:sz="4" w:val="single"/>
              <w:top w:sz="4" w:val="single"/>
              <w:end w:sz="4" w:val="single"/>
              <w:bottom w:sz="4" w:val="single"/>
            </w:tcBorders>
          </w:tcPr>
          <w:p>
            <w:pPr>
              <w:pStyle w:val="table_body_style__para"/>
            </w:pPr>
            <w:r>
              <w:t>14</w:t>
            </w:r>
          </w:p>
        </w:tc>
        <w:tc>
          <w:tcPr>
            <w:tcW w:type="dxa" w:w="2340"/>
            <w:tcBorders>
              <w:start w:sz="4" w:val="single"/>
              <w:top w:sz="4" w:val="single"/>
              <w:end w:sz="4" w:val="single"/>
              <w:bottom w:sz="4" w:val="single"/>
            </w:tcBorders>
          </w:tcPr>
          <w:p>
            <w:pPr>
              <w:pStyle w:val="table_body_style__para"/>
            </w:pPr>
            <w:r>
              <w:t>0.3636</w:t>
            </w:r>
          </w:p>
        </w:tc>
        <w:tc>
          <w:tcPr>
            <w:tcW w:type="dxa" w:w="2340"/>
            <w:tcBorders>
              <w:start w:sz="4" w:val="single"/>
              <w:top w:sz="4" w:val="single"/>
              <w:end w:sz="4" w:val="single"/>
              <w:bottom w:sz="4" w:val="single"/>
            </w:tcBorders>
          </w:tcPr>
          <w:p>
            <w:pPr>
              <w:pStyle w:val="table_body_style__para"/>
            </w:pPr>
            <w:r>
              <w:t>0.3333</w:t>
            </w:r>
          </w:p>
        </w:tc>
        <w:tc>
          <w:tcPr>
            <w:tcW w:type="dxa" w:w="2340"/>
            <w:tcBorders>
              <w:start w:sz="4" w:val="single"/>
              <w:top w:sz="4" w:val="single"/>
              <w:end w:sz="4" w:val="single"/>
              <w:bottom w:sz="4" w:val="single"/>
            </w:tcBorders>
          </w:tcPr>
          <w:p>
            <w:pPr>
              <w:pStyle w:val="table_body_style__para"/>
            </w:pPr>
            <w:r>
              <w:t>0.4</w:t>
            </w:r>
          </w:p>
        </w:tc>
      </w:tr>
      <w:tr>
        <w:tc>
          <w:tcPr>
            <w:tcW w:type="dxa" w:w="2340"/>
            <w:tcBorders>
              <w:start w:sz="4" w:val="single"/>
              <w:top w:sz="4" w:val="single"/>
              <w:end w:sz="4" w:val="single"/>
              <w:bottom w:sz="4" w:val="single"/>
            </w:tcBorders>
          </w:tcPr>
          <w:p>
            <w:pPr>
              <w:pStyle w:val="table_body_style__para"/>
            </w:pPr>
            <w:r>
              <w:t>15</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16</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2</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3</w:t>
            </w:r>
          </w:p>
        </w:tc>
        <w:tc>
          <w:tcPr>
            <w:tcW w:type="dxa" w:w="2340"/>
            <w:tcBorders>
              <w:start w:sz="4" w:val="single"/>
              <w:top w:sz="4" w:val="single"/>
              <w:end w:sz="4" w:val="single"/>
              <w:bottom w:sz="4" w:val="single"/>
            </w:tcBorders>
          </w:tcPr>
          <w:p>
            <w:pPr>
              <w:pStyle w:val="table_body_style__para"/>
            </w:pPr>
            <w:r>
              <w:t>0.7692</w:t>
            </w:r>
          </w:p>
        </w:tc>
        <w:tc>
          <w:tcPr>
            <w:tcW w:type="dxa" w:w="2340"/>
            <w:tcBorders>
              <w:start w:sz="4" w:val="single"/>
              <w:top w:sz="4" w:val="single"/>
              <w:end w:sz="4" w:val="single"/>
              <w:bottom w:sz="4" w:val="single"/>
            </w:tcBorders>
          </w:tcPr>
          <w:p>
            <w:pPr>
              <w:pStyle w:val="table_body_style__para"/>
            </w:pPr>
            <w:r>
              <w:t>0.7143</w:t>
            </w:r>
          </w:p>
        </w:tc>
        <w:tc>
          <w:tcPr>
            <w:tcW w:type="dxa" w:w="2340"/>
            <w:tcBorders>
              <w:start w:sz="4" w:val="single"/>
              <w:top w:sz="4" w:val="single"/>
              <w:end w:sz="4" w:val="single"/>
              <w:bottom w:sz="4" w:val="single"/>
            </w:tcBorders>
          </w:tcPr>
          <w:p>
            <w:pPr>
              <w:pStyle w:val="table_body_style__para"/>
            </w:pPr>
            <w:r>
              <w:t>0.8333</w:t>
            </w:r>
          </w:p>
        </w:tc>
      </w:tr>
      <w:tr>
        <w:tc>
          <w:tcPr>
            <w:tcW w:type="dxa" w:w="2340"/>
            <w:tcBorders>
              <w:start w:sz="4" w:val="single"/>
              <w:top w:sz="4" w:val="single"/>
              <w:end w:sz="4" w:val="single"/>
              <w:bottom w:sz="4" w:val="single"/>
            </w:tcBorders>
          </w:tcPr>
          <w:p>
            <w:pPr>
              <w:pStyle w:val="table_body_style__para"/>
            </w:pPr>
            <w:r>
              <w:t>4</w:t>
            </w:r>
          </w:p>
        </w:tc>
        <w:tc>
          <w:tcPr>
            <w:tcW w:type="dxa" w:w="2340"/>
            <w:tcBorders>
              <w:start w:sz="4" w:val="single"/>
              <w:top w:sz="4" w:val="single"/>
              <w:end w:sz="4" w:val="single"/>
              <w:bottom w:sz="4" w:val="single"/>
            </w:tcBorders>
          </w:tcPr>
          <w:p>
            <w:pPr>
              <w:pStyle w:val="table_body_style__para"/>
            </w:pPr>
            <w:r>
              <w:t>0.5263</w:t>
            </w:r>
          </w:p>
        </w:tc>
        <w:tc>
          <w:tcPr>
            <w:tcW w:type="dxa" w:w="2340"/>
            <w:tcBorders>
              <w:start w:sz="4" w:val="single"/>
              <w:top w:sz="4" w:val="single"/>
              <w:end w:sz="4" w:val="single"/>
              <w:bottom w:sz="4" w:val="single"/>
            </w:tcBorders>
          </w:tcPr>
          <w:p>
            <w:pPr>
              <w:pStyle w:val="table_body_style__para"/>
            </w:pPr>
            <w:r>
              <w:t>0.4545</w:t>
            </w:r>
          </w:p>
        </w:tc>
        <w:tc>
          <w:tcPr>
            <w:tcW w:type="dxa" w:w="2340"/>
            <w:tcBorders>
              <w:start w:sz="4" w:val="single"/>
              <w:top w:sz="4" w:val="single"/>
              <w:end w:sz="4" w:val="single"/>
              <w:bottom w:sz="4" w:val="single"/>
            </w:tcBorders>
          </w:tcPr>
          <w:p>
            <w:pPr>
              <w:pStyle w:val="table_body_style__para"/>
            </w:pPr>
            <w:r>
              <w:t>0.625</w:t>
            </w:r>
          </w:p>
        </w:tc>
      </w:tr>
      <w:tr>
        <w:tc>
          <w:tcPr>
            <w:tcW w:type="dxa" w:w="2340"/>
            <w:tcBorders>
              <w:start w:sz="4" w:val="single"/>
              <w:top w:sz="4" w:val="single"/>
              <w:end w:sz="4" w:val="single"/>
              <w:bottom w:sz="4" w:val="single"/>
            </w:tcBorders>
          </w:tcPr>
          <w:p>
            <w:pPr>
              <w:pStyle w:val="table_body_style__para"/>
            </w:pPr>
            <w:r>
              <w:t>5</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6</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7</w:t>
            </w:r>
          </w:p>
        </w:tc>
        <w:tc>
          <w:tcPr>
            <w:tcW w:type="dxa" w:w="2340"/>
            <w:tcBorders>
              <w:start w:sz="4" w:val="single"/>
              <w:top w:sz="4" w:val="single"/>
              <w:end w:sz="4" w:val="single"/>
              <w:bottom w:sz="4" w:val="single"/>
            </w:tcBorders>
          </w:tcPr>
          <w:p>
            <w:pPr>
              <w:pStyle w:val="table_body_style__para"/>
            </w:pPr>
            <w:r>
              <w:t>0.4</w:t>
            </w:r>
          </w:p>
        </w:tc>
        <w:tc>
          <w:tcPr>
            <w:tcW w:type="dxa" w:w="2340"/>
            <w:tcBorders>
              <w:start w:sz="4" w:val="single"/>
              <w:top w:sz="4" w:val="single"/>
              <w:end w:sz="4" w:val="single"/>
              <w:bottom w:sz="4" w:val="single"/>
            </w:tcBorders>
          </w:tcPr>
          <w:p>
            <w:pPr>
              <w:pStyle w:val="table_body_style__para"/>
            </w:pPr>
            <w:r>
              <w:t>0.5714</w:t>
            </w:r>
          </w:p>
        </w:tc>
        <w:tc>
          <w:tcPr>
            <w:tcW w:type="dxa" w:w="2340"/>
            <w:tcBorders>
              <w:start w:sz="4" w:val="single"/>
              <w:top w:sz="4" w:val="single"/>
              <w:end w:sz="4" w:val="single"/>
              <w:bottom w:sz="4" w:val="single"/>
            </w:tcBorders>
          </w:tcPr>
          <w:p>
            <w:pPr>
              <w:pStyle w:val="table_body_style__para"/>
            </w:pPr>
            <w:r>
              <w:t>0.3077</w:t>
            </w:r>
          </w:p>
        </w:tc>
      </w:tr>
      <w:tr>
        <w:tc>
          <w:tcPr>
            <w:tcW w:type="dxa" w:w="2340"/>
            <w:tcBorders>
              <w:start w:sz="4" w:val="single"/>
              <w:top w:sz="4" w:val="single"/>
              <w:end w:sz="4" w:val="single"/>
              <w:bottom w:sz="4" w:val="single"/>
            </w:tcBorders>
          </w:tcPr>
          <w:p>
            <w:pPr>
              <w:pStyle w:val="table_body_style__para"/>
            </w:pPr>
            <w:r>
              <w:t>8</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9</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bl>
    <w:p>
      <w:pPr>
        <w:pStyle w:val="body_style__para"/>
      </w:pPr>
      <w:r>
        <w:t>For multiclass models, DataRobot provides a multiclass confusion matrix to help evaluate model performance. A confusion matrix is a visualization that helps you see which classes the model most often confuses with one another. The confusion matrix is the result of comparing the actual class against each of the possible predicted classes. The green points represent instances when the model predicted the correct class while the red points represent when the model was incorrect. The size of the points indicate the number of predictions made for a class. If your model has more than ten classes, only the first ten (based on actual frequency) are shown below, in descending order for the validation partition.</w:t>
      </w:r>
    </w:p>
    <w:p>
      <w:pPr>
        <w:pStyle w:val="image_style__para"/>
      </w:pPr>
      <w:r>
        <w:drawing>
          <wp:inline xmlns:a="http://schemas.openxmlformats.org/drawingml/2006/main" xmlns:pic="http://schemas.openxmlformats.org/drawingml/2006/picture">
            <wp:extent cx="5943600" cy="59436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59436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